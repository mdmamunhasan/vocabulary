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Vocabulary </w:t>
      </w:r>
      <w:r>
        <w:rPr/>
        <w:t>2018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Abet:</w:t>
            </w:r>
            <w:r>
              <w:rPr/>
              <w:t>পোষকতা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Abounds:</w:t>
            </w:r>
            <w:r>
              <w:rPr/>
              <w:t>চারিদিকে ছড়িয়ে আছে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Abstract:</w:t>
            </w:r>
            <w:r>
              <w:rPr/>
              <w:t>বিমূর্ত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Abstracting:</w:t>
            </w:r>
            <w:r>
              <w:rPr/>
              <w:t>সংক্ষেপ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Abstraction:</w:t>
            </w:r>
            <w:r>
              <w:rPr/>
              <w:t>বিমূর্তন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Abuse:</w:t>
            </w:r>
            <w:r>
              <w:rPr/>
              <w:t>অপব্যবহার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Accord:</w:t>
            </w:r>
            <w:r>
              <w:rPr/>
              <w:t>সঙ্গতি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Accumulate:</w:t>
            </w:r>
            <w:r>
              <w:rPr/>
              <w:t>স্তূপাকার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Accused:</w:t>
            </w:r>
            <w:r>
              <w:rPr/>
              <w:t>অভিযুক্ত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Acquaintances:</w:t>
            </w:r>
            <w:r>
              <w:rPr/>
              <w:t>পরিচিতদের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Acquit:</w:t>
            </w:r>
            <w:r>
              <w:rPr/>
              <w:t>নির্দোষ প্রমাণ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Actionable:</w:t>
            </w:r>
            <w:r>
              <w:rPr/>
              <w:t>অভিযোগ্য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Adapatation:</w:t>
            </w:r>
            <w:r>
              <w:rPr/>
              <w:t>অভিযোজন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Adapt:</w:t>
            </w:r>
            <w:r>
              <w:rPr/>
              <w:t>খাপ খাওয়ানো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Adaptation:</w:t>
            </w:r>
            <w:r>
              <w:rPr/>
              <w:t>অভিযোজন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Admire:</w:t>
            </w:r>
            <w:r>
              <w:rPr/>
              <w:t>তারিফ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Admired:</w:t>
            </w:r>
            <w:r>
              <w:rPr/>
              <w:t>প্রশংসিত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Adoration:</w:t>
            </w:r>
            <w:r>
              <w:rPr/>
              <w:t>ভজন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Adore:</w:t>
            </w:r>
            <w:r>
              <w:rPr/>
              <w:t>পূজা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Adoring:</w:t>
            </w:r>
            <w:r>
              <w:rPr/>
              <w:t>সপ্রেম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Adverse:</w:t>
            </w:r>
            <w:r>
              <w:rPr/>
              <w:t>প্রতিকূল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Adversity:</w:t>
            </w:r>
            <w:r>
              <w:rPr/>
              <w:t>বিদ্বেষ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Aerial:</w:t>
            </w:r>
            <w:r>
              <w:rPr/>
              <w:t>খেচর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Aerobic:</w:t>
            </w:r>
            <w:r>
              <w:rPr/>
              <w:t>বায়ুজীবী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Aerobics:</w:t>
            </w:r>
            <w:r>
              <w:rPr/>
              <w:t>এরোবিকস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Afficionado:</w:t>
            </w:r>
            <w:r>
              <w:rPr/>
              <w:t>ভক্ত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Affliction:</w:t>
            </w:r>
            <w:r>
              <w:rPr/>
              <w:t>দু</w:t>
            </w:r>
            <w:r>
              <w:rPr/>
              <w:t xml:space="preserve">: </w:t>
            </w:r>
            <w:r>
              <w:rPr/>
              <w:t>খ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Affluent:</w:t>
            </w:r>
            <w:r>
              <w:rPr/>
              <w:t>সমৃদ্ধিশালী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Aforementioned:</w:t>
            </w:r>
            <w:r>
              <w:rPr/>
              <w:t>উপরোক্ত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Aggregate:</w:t>
            </w:r>
            <w:r>
              <w:rPr/>
              <w:t>থোক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Aggregating:</w:t>
            </w:r>
            <w:r>
              <w:rPr/>
              <w:t>সমষ্টি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Agony:</w:t>
            </w:r>
            <w:r>
              <w:rPr/>
              <w:t>নিদারূণ যন্ত্রণা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Aid:</w:t>
            </w:r>
            <w:r>
              <w:rPr/>
              <w:t>চিকিত্সা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Ailments:</w:t>
            </w:r>
            <w:r>
              <w:rPr/>
              <w:t>অসুখ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Airborne:</w:t>
            </w:r>
            <w:r>
              <w:rPr/>
              <w:t>বায়ুবাহিত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Allay:</w:t>
            </w:r>
            <w:r>
              <w:rPr/>
              <w:t>কমান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Alleyways:</w:t>
            </w:r>
            <w:r>
              <w:rPr/>
              <w:t>গলি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Alpine:</w:t>
            </w:r>
            <w:r>
              <w:rPr/>
              <w:t>অত্যুচ্চ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Ambiance:</w:t>
            </w:r>
            <w:r>
              <w:rPr/>
              <w:t>আবহ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Ambience:</w:t>
            </w:r>
            <w:r>
              <w:rPr/>
              <w:t>বাতাবরণ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Ameliorate:</w:t>
            </w:r>
            <w:r>
              <w:rPr/>
              <w:t>উন্নয়নসাধন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Anathema:</w:t>
            </w:r>
            <w:r>
              <w:rPr/>
              <w:t>অভিশাপ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Anointed:</w:t>
            </w:r>
            <w:r>
              <w:rPr/>
              <w:t>উদ্বর্তিত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Answers:</w:t>
            </w:r>
            <w:r>
              <w:rPr/>
              <w:t>উত্তর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Aphrodisiac:</w:t>
            </w:r>
            <w:r>
              <w:rPr/>
              <w:t>কামোদ্দীপক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Appetite:</w:t>
            </w:r>
            <w:r>
              <w:rPr/>
              <w:t>ক্ষুধা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Applauded:</w:t>
            </w:r>
            <w:r>
              <w:rPr/>
              <w:t>প্রশংসিত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Arbitrary:</w:t>
            </w:r>
            <w:r>
              <w:rPr/>
              <w:t>অবাধ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Arcana:</w:t>
            </w:r>
            <w:r>
              <w:rPr/>
              <w:t>গুপ্ত কথা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Ardor:</w:t>
            </w:r>
            <w:r>
              <w:rPr/>
              <w:t>ব্যগ্রতা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Arid:</w:t>
            </w:r>
            <w:r>
              <w:rPr/>
              <w:t>অনুর্বর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Artefact:</w:t>
            </w:r>
            <w:r>
              <w:rPr/>
              <w:t>হস্তনির্মিত বস্তু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Artefacts:</w:t>
            </w:r>
            <w:r>
              <w:rPr/>
              <w:t>শিল্পকর্ম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Aspiration:</w:t>
            </w:r>
            <w:r>
              <w:rPr/>
              <w:t>শ্বাসাঘাত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Assessors:</w:t>
            </w:r>
            <w:r>
              <w:rPr/>
              <w:t>পরামর্শদাতা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Auction:</w:t>
            </w:r>
            <w:r>
              <w:rPr/>
              <w:t>নিলাম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Aunt:</w:t>
            </w:r>
            <w:r>
              <w:rPr/>
              <w:t>চাচী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Auspicious:</w:t>
            </w:r>
            <w:r>
              <w:rPr/>
              <w:t>সুপ্রসন্ন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Austere:</w:t>
            </w:r>
            <w:r>
              <w:rPr/>
              <w:t>উগ্র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Autistic:</w:t>
            </w:r>
            <w:r>
              <w:rPr/>
              <w:t>প্রতিবন্ধী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Autonomous:</w:t>
            </w:r>
            <w:r>
              <w:rPr/>
              <w:t>স্বশাসিত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Autumn:</w:t>
            </w:r>
            <w:r>
              <w:rPr/>
              <w:t>শরৎ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Axioms:</w:t>
            </w:r>
            <w:r>
              <w:rPr/>
              <w:t>উপপাদ্য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Backhauled:</w:t>
            </w:r>
            <w:r>
              <w:rPr/>
              <w:t>টিই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Backhauls:</w:t>
            </w:r>
            <w:r>
              <w:rPr/>
              <w:t>ব্যাকহলস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Balk:</w:t>
            </w:r>
            <w:r>
              <w:rPr/>
              <w:t>কড়িকাঠ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Barrier:</w:t>
            </w:r>
            <w:r>
              <w:rPr/>
              <w:t>বাধা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Bastion:</w:t>
            </w:r>
            <w:r>
              <w:rPr/>
              <w:t>বুরূজ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Beckons:</w:t>
            </w:r>
            <w:r>
              <w:rPr/>
              <w:t>ইশারা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Bedrock:</w:t>
            </w:r>
            <w:r>
              <w:rPr/>
              <w:t>মাটি ইত্যাদি কোমল স্তরের নিম্নবর্ত্তী শক্ত নিরেট প্রস্তর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Beige:</w:t>
            </w:r>
            <w:r>
              <w:rPr/>
              <w:t>ধূসরবর্ণ পশমি বস্ত্রবিশেষ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Bent:</w:t>
            </w:r>
            <w:r>
              <w:rPr/>
              <w:t>নমিত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Besmirch:</w:t>
            </w:r>
            <w:r>
              <w:rPr/>
              <w:t>কলঙ্কিত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Bias:</w:t>
            </w:r>
            <w:r>
              <w:rPr/>
              <w:t>পক্ষপাত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Bistre:</w:t>
            </w:r>
            <w:r>
              <w:rPr/>
              <w:t>বিস্টার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Blanket:</w:t>
            </w:r>
            <w:r>
              <w:rPr/>
              <w:t>কম্বল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Blazing:</w:t>
            </w:r>
            <w:r>
              <w:rPr/>
              <w:t>গন্গনে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Bliss:</w:t>
            </w:r>
            <w:r>
              <w:rPr/>
              <w:t>সুখ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Blondine:</w:t>
            </w:r>
            <w:r>
              <w:rPr/>
              <w:t>স্বর্ণকেশী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Boisterous:</w:t>
            </w:r>
            <w:r>
              <w:rPr/>
              <w:t>ভীম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Bottleneck:</w:t>
            </w:r>
            <w:r>
              <w:rPr/>
              <w:t>বোতলের গলা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Bottlenecks:</w:t>
            </w:r>
            <w:r>
              <w:rPr/>
              <w:t>কৃষি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Bouquet:</w:t>
            </w:r>
            <w:r>
              <w:rPr/>
              <w:t>ফুলের তোড়া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Bourgeois:</w:t>
            </w:r>
            <w:r>
              <w:rPr/>
              <w:t>সংরক্ষণশীল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Brag:</w:t>
            </w:r>
            <w:r>
              <w:rPr/>
              <w:t>জাঁক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Breached:</w:t>
            </w:r>
            <w:r>
              <w:rPr/>
              <w:t>লঙ্ঘন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Breaching:</w:t>
            </w:r>
            <w:r>
              <w:rPr/>
              <w:t>ফাটল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Breathed:</w:t>
            </w:r>
            <w:r>
              <w:rPr/>
              <w:t>নিঃশ্বাস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Brisk:</w:t>
            </w:r>
            <w:r>
              <w:rPr/>
              <w:t>প্রাণবন্ত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Broadsheet:</w:t>
            </w:r>
            <w:r>
              <w:rPr/>
              <w:t>ব্রডশিট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Brochures:</w:t>
            </w:r>
            <w:r>
              <w:rPr/>
              <w:t>পুস্তিকা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Brotherhood:</w:t>
            </w:r>
            <w:r>
              <w:rPr/>
              <w:t>ভ্রাতৃত্ব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Bruise:</w:t>
            </w:r>
            <w:r>
              <w:rPr/>
              <w:t>কালশিটে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Bugaboo:</w:t>
            </w:r>
            <w:r>
              <w:rPr/>
              <w:t>জুজুবুড়ি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Buried:</w:t>
            </w:r>
            <w:r>
              <w:rPr/>
              <w:t>প্রোথিত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Bust:</w:t>
            </w:r>
            <w:r>
              <w:rPr/>
              <w:t>বক্ষ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Bustle:</w:t>
            </w:r>
            <w:r>
              <w:rPr/>
              <w:t>ছুটাছুটি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Butterfly:</w:t>
            </w:r>
            <w:r>
              <w:rPr/>
              <w:t>প্রজাপতি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Bylaws:</w:t>
            </w:r>
            <w:r>
              <w:rPr/>
              <w:t>উপ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Calligraphy:</w:t>
            </w:r>
            <w:r>
              <w:rPr/>
              <w:t>লিপিবিদ্যা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Calm:</w:t>
            </w:r>
            <w:r>
              <w:rPr/>
              <w:t>শান্ত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Canoe:</w:t>
            </w:r>
            <w:r>
              <w:rPr/>
              <w:t>শাল্তি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Canoeing:</w:t>
            </w:r>
            <w:r>
              <w:rPr/>
              <w:t>শাল্তি বাহিয়া যাত্তয়া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Canvases:</w:t>
            </w:r>
            <w:r>
              <w:rPr/>
              <w:t>ক্যানভাস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Capricious:</w:t>
            </w:r>
            <w:r>
              <w:rPr/>
              <w:t>খামখেয়ালী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Carafe:</w:t>
            </w:r>
            <w:r>
              <w:rPr/>
              <w:t>জার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Cardiograms:</w:t>
            </w:r>
            <w:r>
              <w:rPr/>
              <w:t>হৃত্স্পন্দনের 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Cascade:</w:t>
            </w:r>
            <w:r>
              <w:rPr/>
              <w:t>নির্ঝর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Cast:</w:t>
            </w:r>
            <w:r>
              <w:rPr/>
              <w:t>নিক্ষেপ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Castigation:</w:t>
            </w:r>
            <w:r>
              <w:rPr/>
              <w:t>কঠোর ভর্ত্সনা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Cater:</w:t>
            </w:r>
            <w:r>
              <w:rPr/>
              <w:t>খাদ্যাদি পরিবেশন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Cattle:</w:t>
            </w:r>
            <w:r>
              <w:rPr/>
              <w:t>গবাদি পশু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Catwalk:</w:t>
            </w:r>
            <w:r>
              <w:rPr/>
              <w:t>ক্যাটওয়াক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Cease:</w:t>
            </w:r>
            <w:r>
              <w:rPr/>
              <w:t>ক্ষান্তি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Censer:</w:t>
            </w:r>
            <w:r>
              <w:rPr/>
              <w:t>ধুনুচি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Censor:</w:t>
            </w:r>
            <w:r>
              <w:rPr/>
              <w:t>সমালোচক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Censored:</w:t>
            </w:r>
            <w:r>
              <w:rPr/>
              <w:t>সেন্সর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Censorious:</w:t>
            </w:r>
            <w:r>
              <w:rPr/>
              <w:t>ছিদ্রান্বেষী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Censure:</w:t>
            </w:r>
            <w:r>
              <w:rPr/>
              <w:t>অনুযোগ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Ceramic:</w:t>
            </w:r>
            <w:r>
              <w:rPr/>
              <w:t>সিরামিক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Ceramics:</w:t>
            </w:r>
            <w:r>
              <w:rPr/>
              <w:t>মৃত্শিল্প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Cereal:</w:t>
            </w:r>
            <w:r>
              <w:rPr/>
              <w:t>খাদ্যশস্য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Chagrin:</w:t>
            </w:r>
            <w:r>
              <w:rPr/>
              <w:t>বিরক্তি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Chalice:</w:t>
            </w:r>
            <w:r>
              <w:rPr/>
              <w:t>পাত্র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Charcoal:</w:t>
            </w:r>
            <w:r>
              <w:rPr/>
              <w:t>কাঠকয়লা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Charity:</w:t>
            </w:r>
            <w:r>
              <w:rPr/>
              <w:t>দানশীলতা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Chess:</w:t>
            </w:r>
            <w:r>
              <w:rPr/>
              <w:t>দাবা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Chest:</w:t>
            </w:r>
            <w:r>
              <w:rPr/>
              <w:t>বুক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Chew:</w:t>
            </w:r>
            <w:r>
              <w:rPr/>
              <w:t>চর্বণ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Chivalrous:</w:t>
            </w:r>
            <w:r>
              <w:rPr/>
              <w:t>সাহসী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Choleric:</w:t>
            </w:r>
            <w:r>
              <w:rPr/>
              <w:t>দজ্জাল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Chores:</w:t>
            </w:r>
            <w:r>
              <w:rPr/>
              <w:t>টুকিটাকি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Cited:</w:t>
            </w:r>
            <w:r>
              <w:rPr/>
              <w:t>উদাহৃত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Clad:</w:t>
            </w:r>
            <w:r>
              <w:rPr/>
              <w:t>পরিহিত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Clarinet:</w:t>
            </w:r>
            <w:r>
              <w:rPr/>
              <w:t>সানাই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Clashes:</w:t>
            </w:r>
            <w:r>
              <w:rPr/>
              <w:t>সংঘর্ষ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Cleft:</w:t>
            </w:r>
            <w:r>
              <w:rPr/>
              <w:t>চিড়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Cliche:</w:t>
            </w:r>
            <w:r>
              <w:rPr/>
              <w:t>পদসমষ্টি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Cliff:</w:t>
            </w:r>
            <w:r>
              <w:rPr/>
              <w:t>খাড়া বাঁধ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Clique:</w:t>
            </w:r>
            <w:r>
              <w:rPr/>
              <w:t>উপদল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Coast:</w:t>
            </w:r>
            <w:r>
              <w:rPr/>
              <w:t>উপকূল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Coercion:</w:t>
            </w:r>
            <w:r>
              <w:rPr/>
              <w:t>বলপ্রয়োগ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Cognation:</w:t>
            </w:r>
            <w:r>
              <w:rPr/>
              <w:t>সমোদ্ভবতা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Cognition:</w:t>
            </w:r>
            <w:r>
              <w:rPr/>
              <w:t>চেতনা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Cognitive:</w:t>
            </w:r>
            <w:r>
              <w:rPr/>
              <w:t>জ্ঞানীয়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Cohesive:</w:t>
            </w:r>
            <w:r>
              <w:rPr/>
              <w:t>সংযোজক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Coincidence:</w:t>
            </w:r>
            <w:r>
              <w:rPr/>
              <w:t>সমাপতন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Colander:</w:t>
            </w:r>
            <w:r>
              <w:rPr/>
              <w:t>ঝাঁজর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Collaborate:</w:t>
            </w:r>
            <w:r>
              <w:rPr/>
              <w:t>সহযোগিতা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Collaboration:</w:t>
            </w:r>
            <w:r>
              <w:rPr/>
              <w:t>সহযোগিতা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Commodity:</w:t>
            </w:r>
            <w:r>
              <w:rPr/>
              <w:t>পণ্য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Commuting:</w:t>
            </w:r>
            <w:r>
              <w:rPr/>
              <w:t>বিনিময়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Compassion:</w:t>
            </w:r>
            <w:r>
              <w:rPr/>
              <w:t>সমবেদনা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Compelled:</w:t>
            </w:r>
            <w:r>
              <w:rPr/>
              <w:t>বাধ্য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Compensation:</w:t>
            </w:r>
            <w:r>
              <w:rPr/>
              <w:t>ক্ষতিপূরণ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Complementary:</w:t>
            </w:r>
            <w:r>
              <w:rPr/>
              <w:t>পরিপূরক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Complexion:</w:t>
            </w:r>
            <w:r>
              <w:rPr/>
              <w:t>রুপ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Composed:</w:t>
            </w:r>
            <w:r>
              <w:rPr/>
              <w:t>স্থিরীকৃত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Composition:</w:t>
            </w:r>
            <w:r>
              <w:rPr/>
              <w:t>গঠন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Comprehensive:</w:t>
            </w:r>
            <w:r>
              <w:rPr/>
              <w:t>ব্যাপক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Comprised:</w:t>
            </w:r>
            <w:r>
              <w:rPr/>
              <w:t>অন্তর্ভুক্ত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Conceivably:</w:t>
            </w:r>
            <w:r>
              <w:rPr/>
              <w:t>বোধগম্যভাবে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Conceive:</w:t>
            </w:r>
            <w:r>
              <w:rPr/>
              <w:t>কল্পনা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Conductor:</w:t>
            </w:r>
            <w:r>
              <w:rPr/>
              <w:t>কন্ডাকটর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Confess:</w:t>
            </w:r>
            <w:r>
              <w:rPr/>
              <w:t>স্বীকার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Confined:</w:t>
            </w:r>
            <w:r>
              <w:rPr/>
              <w:t>সীমাবদ্ধ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Conflated:</w:t>
            </w:r>
            <w:r>
              <w:rPr/>
              <w:t>মিশিয়ে ফেলেছিলেন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Congeal:</w:t>
            </w:r>
            <w:r>
              <w:rPr/>
              <w:t>জমাট বাঁধা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Congestion:</w:t>
            </w:r>
            <w:r>
              <w:rPr/>
              <w:t>পূর্ণতা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Congestions:</w:t>
            </w:r>
            <w:r>
              <w:rPr/>
              <w:t>পূর্ণতা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Consensus:</w:t>
            </w:r>
            <w:r>
              <w:rPr/>
              <w:t>ঐক্য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Considerate:</w:t>
            </w:r>
            <w:r>
              <w:rPr/>
              <w:t>সহানুভূতিশীল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Consistent:</w:t>
            </w:r>
            <w:r>
              <w:rPr/>
              <w:t>সঙ্গত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Constitute:</w:t>
            </w:r>
            <w:r>
              <w:rPr/>
              <w:t>গঠন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Constructive:</w:t>
            </w:r>
            <w:r>
              <w:rPr/>
              <w:t>গঠনমূলক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Contact:</w:t>
            </w:r>
            <w:r>
              <w:rPr/>
              <w:t>যোগাযোগ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Contaminated:</w:t>
            </w:r>
            <w:r>
              <w:rPr/>
              <w:t>কলুষিত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Contemplating:</w:t>
            </w:r>
            <w:r>
              <w:rPr/>
              <w:t>গভীরভাবে চিন্তা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Context:</w:t>
            </w:r>
            <w:r>
              <w:rPr/>
              <w:t>প্রসঙ্গ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Contiguous:</w:t>
            </w:r>
            <w:r>
              <w:rPr/>
              <w:t>সংলগ্ন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Contrast:</w:t>
            </w:r>
            <w:r>
              <w:rPr/>
              <w:t>বিপরীত হত্তয়া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Contrasts:</w:t>
            </w:r>
            <w:r>
              <w:rPr/>
              <w:t>বৈপরীত্য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Convenient:</w:t>
            </w:r>
            <w:r>
              <w:rPr/>
              <w:t>সুবিধাজনক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Conversely:</w:t>
            </w:r>
            <w:r>
              <w:rPr/>
              <w:t>বিপরীতক্রমে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Cope With:</w:t>
            </w:r>
            <w:r>
              <w:rPr/>
              <w:t>সঙ্গে মানিয়ে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Corpse:</w:t>
            </w:r>
            <w:r>
              <w:rPr/>
              <w:t>শব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Corpus:</w:t>
            </w:r>
            <w:r>
              <w:rPr/>
              <w:t>দেহ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Correspondent:</w:t>
            </w:r>
            <w:r>
              <w:rPr/>
              <w:t>সংবাদদাতা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Cosmopolitan:</w:t>
            </w:r>
            <w:r>
              <w:rPr/>
              <w:t>বিশ্বজনীন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Costumes:</w:t>
            </w:r>
            <w:r>
              <w:rPr/>
              <w:t>পরিধানসমূহ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Coup:</w:t>
            </w:r>
            <w:r>
              <w:rPr/>
              <w:t>ঘা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Covariance:</w:t>
            </w:r>
            <w:r>
              <w:rPr/>
              <w:t>কোভ্যারিয়েন্স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Covert:</w:t>
            </w:r>
            <w:r>
              <w:rPr/>
              <w:t>গুপ্ত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Cozy:</w:t>
            </w:r>
            <w:r>
              <w:rPr/>
              <w:t>আরামদায়ক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Cramped:</w:t>
            </w:r>
            <w:r>
              <w:rPr/>
              <w:t>আবদ্ধ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Crater:</w:t>
            </w:r>
            <w:r>
              <w:rPr/>
              <w:t>গর্ত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Crave:</w:t>
            </w:r>
            <w:r>
              <w:rPr/>
              <w:t>প্রার্থনা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Creatures:</w:t>
            </w:r>
            <w:r>
              <w:rPr/>
              <w:t>প্রাণী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Critic:</w:t>
            </w:r>
            <w:r>
              <w:rPr/>
              <w:t>সমালোচক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Criticism:</w:t>
            </w:r>
            <w:r>
              <w:rPr/>
              <w:t>সমালোচনা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Crooked:</w:t>
            </w:r>
            <w:r>
              <w:rPr/>
              <w:t>কুটিল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Crops:</w:t>
            </w:r>
            <w:r>
              <w:rPr/>
              <w:t>ফসল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Crucial:</w:t>
            </w:r>
            <w:r>
              <w:rPr/>
              <w:t>অত্যন্ত গুরুত্বপূর্ণ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Crumble:</w:t>
            </w:r>
            <w:r>
              <w:rPr/>
              <w:t>টুকরা টুকরা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Crunching:</w:t>
            </w:r>
            <w:r>
              <w:rPr/>
              <w:t>ক্রান্চিং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Cues:</w:t>
            </w:r>
            <w:r>
              <w:rPr/>
              <w:t>ক্লু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Cuisine:</w:t>
            </w:r>
            <w:r>
              <w:rPr/>
              <w:t>রন্ধনপ্রণালী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Culinary:</w:t>
            </w:r>
            <w:r>
              <w:rPr/>
              <w:t>রন্ধনসম্পর্কীয়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Curtain:</w:t>
            </w:r>
            <w:r>
              <w:rPr/>
              <w:t>পরদা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Cuts:</w:t>
            </w:r>
            <w:r>
              <w:rPr/>
              <w:t>কাট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Dabble:</w:t>
            </w:r>
            <w:r>
              <w:rPr/>
              <w:t>সিক্ত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Damned:</w:t>
            </w:r>
            <w:r>
              <w:rPr/>
              <w:t>জঘন্য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Daresay:</w:t>
            </w:r>
            <w:r>
              <w:rPr/>
              <w:t>অনুমান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Dash:</w:t>
            </w:r>
            <w:r>
              <w:rPr/>
              <w:t>হানাহানি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Dated:</w:t>
            </w:r>
            <w:r>
              <w:rPr/>
              <w:t>অপ্রচলিত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Deadly:</w:t>
            </w:r>
            <w:r>
              <w:rPr/>
              <w:t>মারাত্মক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Deaf:</w:t>
            </w:r>
            <w:r>
              <w:rPr/>
              <w:t>বধির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Debris:</w:t>
            </w:r>
            <w:r>
              <w:rPr/>
              <w:t>ধ্বংসাবশেষ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Decant:</w:t>
            </w:r>
            <w:r>
              <w:rPr/>
              <w:t>একত্র মিশ্রিত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Decay:</w:t>
            </w:r>
            <w:r>
              <w:rPr/>
              <w:t>ক্ষয়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Decency:</w:t>
            </w:r>
            <w:r>
              <w:rPr/>
              <w:t>উপযুক্ততা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Decisive:</w:t>
            </w:r>
            <w:r>
              <w:rPr/>
              <w:t>নিষ্পত্তিমূলক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Decline:</w:t>
            </w:r>
            <w:r>
              <w:rPr/>
              <w:t>পতন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Decompensation:</w:t>
            </w:r>
            <w:r>
              <w:rPr/>
              <w:t>ডেকোম্পেন্সেস্ন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Decomposition:</w:t>
            </w:r>
            <w:r>
              <w:rPr/>
              <w:t>পচানি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Deed:</w:t>
            </w:r>
            <w:r>
              <w:rPr/>
              <w:t>দলিল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Deficit:</w:t>
            </w:r>
            <w:r>
              <w:rPr/>
              <w:t>ঘাটতি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Deflected:</w:t>
            </w:r>
            <w:r>
              <w:rPr/>
              <w:t>বিনিময়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Deliriously:</w:t>
            </w:r>
            <w:r>
              <w:rPr/>
              <w:t>উন্মত্ত হয়ে জয়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Denomination:</w:t>
            </w:r>
            <w:r>
              <w:rPr/>
              <w:t>সম্প্রদায়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Dent:</w:t>
            </w:r>
            <w:r>
              <w:rPr/>
              <w:t>গর্ত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Dents:</w:t>
            </w:r>
            <w:r>
              <w:rPr/>
              <w:t>গর্ত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Depict:</w:t>
            </w:r>
            <w:r>
              <w:rPr/>
              <w:t>বর্ণা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Depicts:</w:t>
            </w:r>
            <w:r>
              <w:rPr/>
              <w:t>রচিত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Deprived:</w:t>
            </w:r>
            <w:r>
              <w:rPr/>
              <w:t>বঞ্চিত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Derivatives:</w:t>
            </w:r>
            <w:r>
              <w:rPr/>
              <w:t>ডেরিভেটিভস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Desperate:</w:t>
            </w:r>
            <w:r>
              <w:rPr/>
              <w:t>মরিয়া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Desperateness:</w:t>
            </w:r>
            <w:r>
              <w:rPr/>
              <w:t>রুচি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Destined:</w:t>
            </w:r>
            <w:r>
              <w:rPr/>
              <w:t>পূর্বনির্দিষ্ট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Destitude:</w:t>
            </w:r>
            <w:r>
              <w:rPr/>
              <w:t>নিঃস্ব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Detrimental:</w:t>
            </w:r>
            <w:r>
              <w:rPr/>
              <w:t>ক্ষতিকর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Devastating:</w:t>
            </w:r>
            <w:r>
              <w:rPr/>
              <w:t>বিধ্বংসী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Dice:</w:t>
            </w:r>
            <w:r>
              <w:rPr/>
              <w:t>পাশা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Dictate:</w:t>
            </w:r>
            <w:r>
              <w:rPr/>
              <w:t>নির্দেশ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Dig:</w:t>
            </w:r>
            <w:r>
              <w:rPr/>
              <w:t>খনন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Dildo:</w:t>
            </w:r>
            <w:r>
              <w:rPr/>
              <w:t>খেলনা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Dilemma:</w:t>
            </w:r>
            <w:r>
              <w:rPr/>
              <w:t>উভয়সঙ্কট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Diligence:</w:t>
            </w:r>
            <w:r>
              <w:rPr/>
              <w:t>অধ্যবসায়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Diligent:</w:t>
            </w:r>
            <w:r>
              <w:rPr/>
              <w:t>পরিশ্রমী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Dire:</w:t>
            </w:r>
            <w:r>
              <w:rPr/>
              <w:t>ভয়ানক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Discern:</w:t>
            </w:r>
            <w:r>
              <w:rPr/>
              <w:t>ঠাহর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Disclaim:</w:t>
            </w:r>
            <w:r>
              <w:rPr/>
              <w:t>দাবি পরিত্যাগ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Disclaimed:</w:t>
            </w:r>
            <w:r>
              <w:rPr/>
              <w:t>অস্বীকার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Disclaimer:</w:t>
            </w:r>
            <w:r>
              <w:rPr/>
              <w:t>দাবি পরিত্যাগী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Discriminate:</w:t>
            </w:r>
            <w:r>
              <w:rPr/>
              <w:t>পক্ষপাতমূলক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Discrimination:</w:t>
            </w:r>
            <w:r>
              <w:rPr/>
              <w:t>বৈষম্য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Disruption:</w:t>
            </w:r>
            <w:r>
              <w:rPr/>
              <w:t>ভাঙ্গন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Distill:</w:t>
            </w:r>
            <w:r>
              <w:rPr/>
              <w:t>চোলাই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Diversity:</w:t>
            </w:r>
            <w:r>
              <w:rPr/>
              <w:t>বৈচিত্র্য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Diving:</w:t>
            </w:r>
            <w:r>
              <w:rPr/>
              <w:t>ডাইভিং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Divulge:</w:t>
            </w:r>
            <w:r>
              <w:rPr/>
              <w:t>ফাঁস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Documentaries:</w:t>
            </w:r>
            <w:r>
              <w:rPr/>
              <w:t>ডকুমেন্টারি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Documentary:</w:t>
            </w:r>
            <w:r>
              <w:rPr/>
              <w:t>তথ্যচিত্র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Doldrums:</w:t>
            </w:r>
            <w:r>
              <w:rPr/>
              <w:t>মনমরা ভাব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Dragon:</w:t>
            </w:r>
            <w:r>
              <w:rPr/>
              <w:t>ঘুড়ি বিশেষ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Dreary:</w:t>
            </w:r>
            <w:r>
              <w:rPr/>
              <w:t>বিষণ্ণ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Drench:</w:t>
            </w:r>
            <w:r>
              <w:rPr/>
              <w:t>নিষিক্ত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Drenched:</w:t>
            </w:r>
            <w:r>
              <w:rPr/>
              <w:t>প্লাবিত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Drift:</w:t>
            </w:r>
            <w:r>
              <w:rPr/>
              <w:t>প্রবাহ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Drift Apart:</w:t>
            </w:r>
            <w:r>
              <w:rPr/>
              <w:t>সরাইয়া প্রপাত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Drought:</w:t>
            </w:r>
            <w:r>
              <w:rPr/>
              <w:t>খরা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Drowned:</w:t>
            </w:r>
            <w:r>
              <w:rPr/>
              <w:t>ডুবা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Dubbed:</w:t>
            </w:r>
            <w:r>
              <w:rPr/>
              <w:t>ডাব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Dumping:</w:t>
            </w:r>
            <w:r>
              <w:rPr/>
              <w:t>ডাম্পিং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Dwelling:</w:t>
            </w:r>
            <w:r>
              <w:rPr/>
              <w:t>বাস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Eager:</w:t>
            </w:r>
            <w:r>
              <w:rPr/>
              <w:t>আগ্রহী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Ears:</w:t>
            </w:r>
            <w:r>
              <w:rPr/>
              <w:t>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Electronically:</w:t>
            </w:r>
            <w:r>
              <w:rPr/>
              <w:t>বৈদ্যুতিন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Elegance:</w:t>
            </w:r>
            <w:r>
              <w:rPr/>
              <w:t>কমনীয়তা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Elysian:</w:t>
            </w:r>
            <w:r>
              <w:rPr/>
              <w:t>দিব্যধামসংক্রান্ত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Embark:</w:t>
            </w:r>
            <w:r>
              <w:rPr/>
              <w:t>পোতারূঢ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Embezzle:</w:t>
            </w:r>
            <w:r>
              <w:rPr/>
              <w:t>আত্মসাৎ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Embrace:</w:t>
            </w:r>
            <w:r>
              <w:rPr/>
              <w:t>আলিঙ্গন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Emerge:</w:t>
            </w:r>
            <w:r>
              <w:rPr/>
              <w:t>নিষ্ক্রমণ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Emerging:</w:t>
            </w:r>
            <w:r>
              <w:rPr/>
              <w:t>উদীয়মান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Emolument:</w:t>
            </w:r>
            <w:r>
              <w:rPr/>
              <w:t>পরিভৃতি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Emperor:</w:t>
            </w:r>
            <w:r>
              <w:rPr/>
              <w:t>সম্রাট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Emphatically:</w:t>
            </w:r>
            <w:r>
              <w:rPr/>
              <w:t>সজোরে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Encompass:</w:t>
            </w:r>
            <w:r>
              <w:rPr/>
              <w:t>পরিবেষ্টন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Encyclopedia:</w:t>
            </w:r>
            <w:r>
              <w:rPr/>
              <w:t>বিশ্বকোষ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Endorse:</w:t>
            </w:r>
            <w:r>
              <w:rPr/>
              <w:t>অনুমোদন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Engrossed:</w:t>
            </w:r>
            <w:r>
              <w:rPr/>
              <w:t>নিরত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Enormous:</w:t>
            </w:r>
            <w:r>
              <w:rPr/>
              <w:t>প্রচুর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Enthusiasm:</w:t>
            </w:r>
            <w:r>
              <w:rPr/>
              <w:t>উদ্যম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Entwined:</w:t>
            </w:r>
            <w:r>
              <w:rPr/>
              <w:t>পাকান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Enucleate:</w:t>
            </w:r>
            <w:r>
              <w:rPr/>
              <w:t>ব্যাখ্যা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Envy:</w:t>
            </w:r>
            <w:r>
              <w:rPr/>
              <w:t>হিংসা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Epicurean:</w:t>
            </w:r>
            <w:r>
              <w:rPr/>
              <w:t>প্রমোদপ্রি়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Eternal:</w:t>
            </w:r>
            <w:r>
              <w:rPr/>
              <w:t>অনন্ত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Ethnic:</w:t>
            </w:r>
            <w:r>
              <w:rPr/>
              <w:t>জাতিগত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Eventful:</w:t>
            </w:r>
            <w:r>
              <w:rPr/>
              <w:t>ঘটনাবহুল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Evince:</w:t>
            </w:r>
            <w:r>
              <w:rPr/>
              <w:t>স্পষ্ট প্রদর্শন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Evolve:</w:t>
            </w:r>
            <w:r>
              <w:rPr/>
              <w:t>গজান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Evolves:</w:t>
            </w:r>
            <w:r>
              <w:rPr/>
              <w:t>উন্নতির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Exaggerate:</w:t>
            </w:r>
            <w:r>
              <w:rPr/>
              <w:t>ফলান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Excel:</w:t>
            </w:r>
            <w:r>
              <w:rPr/>
              <w:t>সীমা অতিক্রম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Excel At:</w:t>
            </w:r>
            <w:r>
              <w:rPr/>
              <w:t>এ এক্সেল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Exegesis:</w:t>
            </w:r>
            <w:r>
              <w:rPr/>
              <w:t>বাইবেলের সমালোচনা ও ভাষ্য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Exhaust:</w:t>
            </w:r>
            <w:r>
              <w:rPr/>
              <w:t>এক্সস্ট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Exhibit:</w:t>
            </w:r>
            <w:r>
              <w:rPr/>
              <w:t>প্রদর্শক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Exhilarating:</w:t>
            </w:r>
            <w:r>
              <w:rPr/>
              <w:t>উল্লাসজনক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Expedite:</w:t>
            </w:r>
            <w:r>
              <w:rPr/>
              <w:t>সুবিধাযুক্ত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Express:</w:t>
            </w:r>
            <w:r>
              <w:rPr/>
              <w:t>প্রকাশ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Extinct:</w:t>
            </w:r>
            <w:r>
              <w:rPr/>
              <w:t>লুপ্ত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Extract:</w:t>
            </w:r>
            <w:r>
              <w:rPr/>
              <w:t>নির্যাস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Extrovert:</w:t>
            </w:r>
            <w:r>
              <w:rPr/>
              <w:t>বহির্মুখ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Fame:</w:t>
            </w:r>
            <w:r>
              <w:rPr/>
              <w:t>খ্যাতি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Fanaticism:</w:t>
            </w:r>
            <w:r>
              <w:rPr/>
              <w:t>ধর্মান্ধতা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Fancy:</w:t>
            </w:r>
            <w:r>
              <w:rPr/>
              <w:t>অভিনব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Farmland:</w:t>
            </w:r>
            <w:r>
              <w:rPr/>
              <w:t>কৃষিজমি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Fatalism:</w:t>
            </w:r>
            <w:r>
              <w:rPr/>
              <w:t>অদৃষ্টবাদ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Fatigue:</w:t>
            </w:r>
            <w:r>
              <w:rPr/>
              <w:t>অবসাদ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Felicitous:</w:t>
            </w:r>
            <w:r>
              <w:rPr/>
              <w:t>মনোরম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Felling:</w:t>
            </w:r>
            <w:r>
              <w:rPr/>
              <w:t>ভোজন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Fellow:</w:t>
            </w:r>
            <w:r>
              <w:rPr/>
              <w:t>সহকর্মী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Fellows:</w:t>
            </w:r>
            <w:r>
              <w:rPr/>
              <w:t>ফেলোগণ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Feud:</w:t>
            </w:r>
            <w:r>
              <w:rPr/>
              <w:t>জাতিবৈর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Fibre:</w:t>
            </w:r>
            <w:r>
              <w:rPr/>
              <w:t>তন্তু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Fiddle:</w:t>
            </w:r>
            <w:r>
              <w:rPr/>
              <w:t>বেহালা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Filed:</w:t>
            </w:r>
            <w:r>
              <w:rPr/>
              <w:t>দায়ের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Flap:</w:t>
            </w:r>
            <w:r>
              <w:rPr/>
              <w:t>পক্ষবিধুনন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Flatting:</w:t>
            </w:r>
            <w:r>
              <w:rPr/>
              <w:t>চ্যাপ্টা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Fledge:</w:t>
            </w:r>
            <w:r>
              <w:rPr/>
              <w:t>পালকযুক্ত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Fledged:</w:t>
            </w:r>
            <w:r>
              <w:rPr/>
              <w:t>পালকযুক্ত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Fleshed:</w:t>
            </w:r>
            <w:r>
              <w:rPr/>
              <w:t>মাংস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Flock:</w:t>
            </w:r>
            <w:r>
              <w:rPr/>
              <w:t>পাল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Flood:</w:t>
            </w:r>
            <w:r>
              <w:rPr/>
              <w:t>বন্যা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Flooded:</w:t>
            </w:r>
            <w:r>
              <w:rPr/>
              <w:t>প্লাবিত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Florist:</w:t>
            </w:r>
            <w:r>
              <w:rPr/>
              <w:t>মালী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Foamy:</w:t>
            </w:r>
            <w:r>
              <w:rPr/>
              <w:t>ফেনিল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Fop:</w:t>
            </w:r>
            <w:r>
              <w:rPr/>
              <w:t>খাঁজাখাঁ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Forecast:</w:t>
            </w:r>
            <w:r>
              <w:rPr/>
              <w:t>পূর্বাভাস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Forecasting:</w:t>
            </w:r>
            <w:r>
              <w:rPr/>
              <w:t>পূর্বাভাস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Forefather:</w:t>
            </w:r>
            <w:r>
              <w:rPr/>
              <w:t>পূর্বপুরুষ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Forefront:</w:t>
            </w:r>
            <w:r>
              <w:rPr/>
              <w:t>একেবারে পুরোভাগ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Forensic:</w:t>
            </w:r>
            <w:r>
              <w:rPr/>
              <w:t>আদালতসম্বন্ধীয়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Foreseeable:</w:t>
            </w:r>
            <w:r>
              <w:rPr/>
              <w:t>সুদুর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Forging:</w:t>
            </w:r>
            <w:r>
              <w:rPr/>
              <w:t>কামারশালা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Formulated:</w:t>
            </w:r>
            <w:r>
              <w:rPr/>
              <w:t>প্রণয়ন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Fort:</w:t>
            </w:r>
            <w:r>
              <w:rPr/>
              <w:t>দুর্গ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Fossil:</w:t>
            </w:r>
            <w:r>
              <w:rPr/>
              <w:t>জীবাশ্ম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Fossils:</w:t>
            </w:r>
            <w:r>
              <w:rPr/>
              <w:t>জীবাশ্ম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Foster:</w:t>
            </w:r>
            <w:r>
              <w:rPr/>
              <w:t>লালনপালন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Founder:</w:t>
            </w:r>
            <w:r>
              <w:rPr/>
              <w:t>প্রতিষ্ঠাতা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Frantically:</w:t>
            </w:r>
            <w:r>
              <w:rPr/>
              <w:t>ক্ষিপ্তবৎ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Frightening:</w:t>
            </w:r>
            <w:r>
              <w:rPr/>
              <w:t>ভয়ানক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Fungible:</w:t>
            </w:r>
            <w:r>
              <w:rPr/>
              <w:t>এও মনে করছে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Fusing:</w:t>
            </w:r>
            <w:r>
              <w:rPr/>
              <w:t>দ্রব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Gambier:</w:t>
            </w:r>
            <w:r>
              <w:rPr/>
              <w:t>গ্যাম্বিয়ার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Gambling:</w:t>
            </w:r>
            <w:r>
              <w:rPr/>
              <w:t>জুয়া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Garish:</w:t>
            </w:r>
            <w:r>
              <w:rPr/>
              <w:t>জাঁকাল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General:</w:t>
            </w:r>
            <w:r>
              <w:rPr/>
              <w:t>সাধারণ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Gesture:</w:t>
            </w:r>
            <w:r>
              <w:rPr/>
              <w:t>অঙ্গভঙ্গি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Get Off:</w:t>
            </w:r>
            <w:r>
              <w:rPr/>
              <w:t>অবতরণ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Get Off The Ground:</w:t>
            </w:r>
            <w:r>
              <w:rPr/>
              <w:t>স্থল নামবো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Ghastly:</w:t>
            </w:r>
            <w:r>
              <w:rPr/>
              <w:t>বিবর্ণ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Gimmick:</w:t>
            </w:r>
            <w:r>
              <w:rPr/>
              <w:t>প্রতারণাপূর্ণ কৌশল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Glimpses:</w:t>
            </w:r>
            <w:r>
              <w:rPr/>
              <w:t>ঝলক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Gloom:</w:t>
            </w:r>
            <w:r>
              <w:rPr/>
              <w:t>বিষাদ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Gloomed:</w:t>
            </w:r>
            <w:r>
              <w:rPr/>
              <w:t>বিষণ্ণ হত্তয়া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Gloomy:</w:t>
            </w:r>
            <w:r>
              <w:rPr/>
              <w:t>মনমরা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Glossy:</w:t>
            </w:r>
            <w:r>
              <w:rPr/>
              <w:t>চকচকে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Gorges:</w:t>
            </w:r>
            <w:r>
              <w:rPr/>
              <w:t>ঘাট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Gouging:</w:t>
            </w:r>
            <w:r>
              <w:rPr/>
              <w:t>উপড়াইয়া ফেলা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Grammy:</w:t>
            </w:r>
            <w:r>
              <w:rPr/>
              <w:t>গ্র্যামি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Granular:</w:t>
            </w:r>
            <w:r>
              <w:rPr/>
              <w:t>ঝুরা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Granularity:</w:t>
            </w:r>
            <w:r>
              <w:rPr/>
              <w:t>গ্র্যানুল্যারিটি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Grasp:</w:t>
            </w:r>
            <w:r>
              <w:rPr/>
              <w:t>উপলব্ধি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Gratify:</w:t>
            </w:r>
            <w:r>
              <w:rPr/>
              <w:t>চরিতার্থ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Gravitate:</w:t>
            </w:r>
            <w:r>
              <w:rPr/>
              <w:t>ঝুঁকিয়ে পড়া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Greed:</w:t>
            </w:r>
            <w:r>
              <w:rPr/>
              <w:t>ক্ষুধা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Gum:</w:t>
            </w:r>
            <w:r>
              <w:rPr/>
              <w:t>আঠা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Guts:</w:t>
            </w:r>
            <w:r>
              <w:rPr/>
              <w:t>সাহস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Gyms:</w:t>
            </w:r>
            <w:r>
              <w:rPr/>
              <w:t>শিক্ষক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Habitat:</w:t>
            </w:r>
            <w:r>
              <w:rPr/>
              <w:t>আবাস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Hallowed:</w:t>
            </w:r>
            <w:r>
              <w:rPr/>
              <w:t>পবিত্র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Harmonization:</w:t>
            </w:r>
            <w:r>
              <w:rPr/>
              <w:t>সমন্বয়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Harness:</w:t>
            </w:r>
            <w:r>
              <w:rPr/>
              <w:t>জোতা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Harsh:</w:t>
            </w:r>
            <w:r>
              <w:rPr/>
              <w:t>কঠোর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Harvest:</w:t>
            </w:r>
            <w:r>
              <w:rPr/>
              <w:t>ফসল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Harvesting:</w:t>
            </w:r>
            <w:r>
              <w:rPr/>
              <w:t>ফসল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Hatred:</w:t>
            </w:r>
            <w:r>
              <w:rPr/>
              <w:t>ঘৃণা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Haunted:</w:t>
            </w:r>
            <w:r>
              <w:rPr/>
              <w:t>ভুতুড়ে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Head Over Heels:</w:t>
            </w:r>
            <w:r>
              <w:rPr/>
              <w:t>হিল ওভার হেড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Healing:</w:t>
            </w:r>
            <w:r>
              <w:rPr/>
              <w:t>আরোগ্য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Hectic:</w:t>
            </w:r>
            <w:r>
              <w:rPr/>
              <w:t>অস্থির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Hedge:</w:t>
            </w:r>
            <w:r>
              <w:rPr/>
              <w:t>প্রতিবন্ধক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Hedonist:</w:t>
            </w:r>
            <w:r>
              <w:rPr/>
              <w:t>আনন্দবাদী দার্শনিক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Hiker:</w:t>
            </w:r>
            <w:r>
              <w:rPr/>
              <w:t>নাগরিক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Hinder:</w:t>
            </w:r>
            <w:r>
              <w:rPr/>
              <w:t>পশ্চাদ্বর্তী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Hoc:</w:t>
            </w:r>
            <w:r>
              <w:rPr/>
              <w:t>হক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Homestead:</w:t>
            </w:r>
            <w:r>
              <w:rPr/>
              <w:t>ভিটেমাটি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Hook:</w:t>
            </w:r>
            <w:r>
              <w:rPr/>
              <w:t>হুক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Hop:</w:t>
            </w:r>
            <w:r>
              <w:rPr/>
              <w:t>খোঁড়ান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Horrendous:</w:t>
            </w:r>
            <w:r>
              <w:rPr/>
              <w:t>ভয়ঙ্কর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Hortatory:</w:t>
            </w:r>
            <w:r>
              <w:rPr/>
              <w:t>শীতল হাসল রানা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Hostile:</w:t>
            </w:r>
            <w:r>
              <w:rPr/>
              <w:t>প্রতিকূল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Hostility:</w:t>
            </w:r>
            <w:r>
              <w:rPr/>
              <w:t>শত্রুতা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Huddle:</w:t>
            </w:r>
            <w:r>
              <w:rPr/>
              <w:t>গাদাগাদি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Humanitarian:</w:t>
            </w:r>
            <w:r>
              <w:rPr/>
              <w:t>মানবিক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Humiliated:</w:t>
            </w:r>
            <w:r>
              <w:rPr/>
              <w:t>অপদস্থ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Humor:</w:t>
            </w:r>
            <w:r>
              <w:rPr/>
              <w:t>ধাত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Humour:</w:t>
            </w:r>
            <w:r>
              <w:rPr/>
              <w:t>মেজাজ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Hurdle:</w:t>
            </w:r>
            <w:r>
              <w:rPr/>
              <w:t>আগল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Hustle:</w:t>
            </w:r>
            <w:r>
              <w:rPr/>
              <w:t>তাড়াহুড়া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Hypnosis:</w:t>
            </w:r>
            <w:r>
              <w:rPr/>
              <w:t>সম্মোহন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Hypotheses:</w:t>
            </w:r>
            <w:r>
              <w:rPr/>
              <w:t>অনুমানের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Hypothesis:</w:t>
            </w:r>
            <w:r>
              <w:rPr/>
              <w:t>অনুমান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Hysterical:</w:t>
            </w:r>
            <w:r>
              <w:rPr/>
              <w:t>হিস্টিরিয়া</w:t>
            </w:r>
            <w:r>
              <w:rPr/>
              <w:t>-</w:t>
            </w:r>
            <w:r>
              <w:rPr/>
              <w:t>গ্রস্ত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Iconic:</w:t>
            </w:r>
            <w:r>
              <w:rPr/>
              <w:t>প্রতিমাসংক্রান্ত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Idyllic:</w:t>
            </w:r>
            <w:r>
              <w:rPr/>
              <w:t>সরল শান্ত ত্ত মনোরম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Illiad:</w:t>
            </w:r>
            <w:r>
              <w:rPr/>
              <w:t xml:space="preserve">ইলিয়াদ </w:t>
            </w:r>
            <w:r>
              <w:rPr/>
              <w:t>''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Imagery:</w:t>
            </w:r>
            <w:r>
              <w:rPr/>
              <w:t>চিত্রাবলী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Imbibe:</w:t>
            </w:r>
            <w:r>
              <w:rPr/>
              <w:t>হজম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Immaculate:</w:t>
            </w:r>
            <w:r>
              <w:rPr/>
              <w:t>অকলঙ্ক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Impartial:</w:t>
            </w:r>
            <w:r>
              <w:rPr/>
              <w:t>নিরপেক্ষ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Impasse:</w:t>
            </w:r>
            <w:r>
              <w:rPr/>
              <w:t>কানাগলি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Impediment:</w:t>
            </w:r>
            <w:r>
              <w:rPr/>
              <w:t>অন্তরায়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Impersonate:</w:t>
            </w:r>
            <w:r>
              <w:rPr/>
              <w:t>মূর্ত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Impetuous:</w:t>
            </w:r>
            <w:r>
              <w:rPr/>
              <w:t>বেগবান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Implied:</w:t>
            </w:r>
            <w:r>
              <w:rPr/>
              <w:t>ঊহ্য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Implies:</w:t>
            </w:r>
            <w:r>
              <w:rPr/>
              <w:t>বোঝা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Imprinted:</w:t>
            </w:r>
            <w:r>
              <w:rPr/>
              <w:t>অঙ্কিত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Inadvertenly Done:</w:t>
            </w:r>
            <w:r>
              <w:rPr/>
              <w:t>অজ্ঞানকৃত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Inclined:</w:t>
            </w:r>
            <w:r>
              <w:rPr/>
              <w:t>আনত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Incognito:</w:t>
            </w:r>
            <w:r>
              <w:rPr/>
              <w:t>ছদ্মবেশী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Incontrovertible:</w:t>
            </w:r>
            <w:r>
              <w:rPr/>
              <w:t>তর্কাতীত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Incubator:</w:t>
            </w:r>
            <w:r>
              <w:rPr/>
              <w:t>অণ্ডস্ফুটন যন্ত্র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Incubators:</w:t>
            </w:r>
            <w:r>
              <w:rPr/>
              <w:t>অণ্ডস্ফুটন যন্ত্র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Indeed:</w:t>
            </w:r>
            <w:r>
              <w:rPr/>
              <w:t>প্রকৃতপক্ষে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Indemnified:</w:t>
            </w:r>
            <w:r>
              <w:rPr/>
              <w:t>ক্ষতিপূরণ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Indispensable:</w:t>
            </w:r>
            <w:r>
              <w:rPr/>
              <w:t>অপরিহার্য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Indulge:</w:t>
            </w:r>
            <w:r>
              <w:rPr/>
              <w:t>আনুকূল্য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Indulgence:</w:t>
            </w:r>
            <w:r>
              <w:rPr/>
              <w:t>প্রশ্রয়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Inevitable:</w:t>
            </w:r>
            <w:r>
              <w:rPr/>
              <w:t>অনিবার্য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Infants:</w:t>
            </w:r>
            <w:r>
              <w:rPr/>
              <w:t>শিশু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Inference:</w:t>
            </w:r>
            <w:r>
              <w:rPr/>
              <w:t>অনুমিতি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Inferior:</w:t>
            </w:r>
            <w:r>
              <w:rPr/>
              <w:t>নিকৃষ্ট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Inferred:</w:t>
            </w:r>
            <w:r>
              <w:rPr/>
              <w:t>অনুমিত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Info:</w:t>
            </w:r>
            <w:r>
              <w:rPr/>
              <w:t>তথ্য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Infringement:</w:t>
            </w:r>
            <w:r>
              <w:rPr/>
              <w:t>লঙ্ঘন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Infuse:</w:t>
            </w:r>
            <w:r>
              <w:rPr/>
              <w:t>প্রবিষ্ট করান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Infused:</w:t>
            </w:r>
            <w:r>
              <w:rPr/>
              <w:t>চারিত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Ingest:</w:t>
            </w:r>
            <w:r>
              <w:rPr/>
              <w:t>পাকস্থলীতে গ্রহণ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Ingratiate:</w:t>
            </w:r>
            <w:r>
              <w:rPr/>
              <w:t>অনুগ্রহ ভাজন করান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Inherent:</w:t>
            </w:r>
            <w:r>
              <w:rPr/>
              <w:t>সহজাত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Innocuous:</w:t>
            </w:r>
            <w:r>
              <w:rPr/>
              <w:t>ক্ষতি করে না এমন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Inquisitive:</w:t>
            </w:r>
            <w:r>
              <w:rPr/>
              <w:t>জিজ্ঞাসু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Insensible:</w:t>
            </w:r>
            <w:r>
              <w:rPr/>
              <w:t>অচেতন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Insights:</w:t>
            </w:r>
            <w:r>
              <w:rPr/>
              <w:t>অর্ন্তদৃষ্টি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Insomnia:</w:t>
            </w:r>
            <w:r>
              <w:rPr/>
              <w:t>অনিদ্রা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Instance:</w:t>
            </w:r>
            <w:r>
              <w:rPr/>
              <w:t>উদাহরণ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Institutional:</w:t>
            </w:r>
            <w:r>
              <w:rPr/>
              <w:t>প্রাতিষ্ঠানিক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Intake:</w:t>
            </w:r>
            <w:r>
              <w:rPr/>
              <w:t>ঘেরা জমি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Intended:</w:t>
            </w:r>
            <w:r>
              <w:rPr/>
              <w:t>অভিপ্রেত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Intercept:</w:t>
            </w:r>
            <w:r>
              <w:rPr/>
              <w:t>পথিমধ্যে রোধ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Interdisciplinary:</w:t>
            </w:r>
            <w:r>
              <w:rPr/>
              <w:t>আন্তঃবিষয়ক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Interior:</w:t>
            </w:r>
            <w:r>
              <w:rPr/>
              <w:t>অভ্যন্তর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Interleave:</w:t>
            </w:r>
            <w:r>
              <w:rPr/>
              <w:t>বইয়ের পাতার মাঝে মাঝে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Intermediary:</w:t>
            </w:r>
            <w:r>
              <w:rPr/>
              <w:t>মধ্যবর্তী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Intermittently:</w:t>
            </w:r>
            <w:r>
              <w:rPr/>
              <w:t>থেমে থেমে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Interoperability:</w:t>
            </w:r>
            <w:r>
              <w:rPr/>
              <w:t>আন্তক্রিয়া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Interoperable:</w:t>
            </w:r>
            <w:r>
              <w:rPr/>
              <w:t>আন্ত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Interpretation:</w:t>
            </w:r>
            <w:r>
              <w:rPr/>
              <w:t>ব্যাখ্যা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Interrogator:</w:t>
            </w:r>
            <w:r>
              <w:rPr/>
              <w:t>জিজ্ঞাসাবাদের সময়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Intervention:</w:t>
            </w:r>
            <w:r>
              <w:rPr/>
              <w:t>হস্তক্ষেপ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Intimate:</w:t>
            </w:r>
            <w:r>
              <w:rPr/>
              <w:t>অন্তরঙ্গ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Intimately:</w:t>
            </w:r>
            <w:r>
              <w:rPr/>
              <w:t>গলাগলি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Intricate:</w:t>
            </w:r>
            <w:r>
              <w:rPr/>
              <w:t>জটিল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Intrinsic:</w:t>
            </w:r>
            <w:r>
              <w:rPr/>
              <w:t>স্বকীয়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Introvert:</w:t>
            </w:r>
            <w:r>
              <w:rPr/>
              <w:t>অন্তর্মূখী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Intruding:</w:t>
            </w:r>
            <w:r>
              <w:rPr/>
              <w:t>অনধিকারপ্রবেশকারী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Intuition:</w:t>
            </w:r>
            <w:r>
              <w:rPr/>
              <w:t>স্বজ্ঞা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Invasion:</w:t>
            </w:r>
            <w:r>
              <w:rPr/>
              <w:t>আক্রমণ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Invocation:</w:t>
            </w:r>
            <w:r>
              <w:rPr/>
              <w:t>আবাহন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Irresolute:</w:t>
            </w:r>
            <w:r>
              <w:rPr/>
              <w:t>অস্থিরসঙ্কল্প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Isle:</w:t>
            </w:r>
            <w:r>
              <w:rPr/>
              <w:t>দ্বীপ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Issuance:</w:t>
            </w:r>
            <w:r>
              <w:rPr/>
              <w:t>ইস্যুকরণ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Iterative:</w:t>
            </w:r>
            <w:r>
              <w:rPr/>
              <w:t>পুনরাবৃত্ত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Jaunt:</w:t>
            </w:r>
            <w:r>
              <w:rPr/>
              <w:t>প্রমোদ</w:t>
            </w:r>
            <w:r>
              <w:rPr/>
              <w:t>-</w:t>
            </w:r>
            <w:r>
              <w:rPr/>
              <w:t>ভ্রমণ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Jeopardy:</w:t>
            </w:r>
            <w:r>
              <w:rPr/>
              <w:t>বিপদ্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Jurisdiction:</w:t>
            </w:r>
            <w:r>
              <w:rPr/>
              <w:t>অধিক্ষেত্র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Jutting:</w:t>
            </w:r>
            <w:r>
              <w:rPr/>
              <w:t>অভিক্ষিপ্ত হত্তয়া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Killjoy:</w:t>
            </w:r>
            <w:r>
              <w:rPr/>
              <w:t>মূর্তিমান নিরানন্দ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Knot:</w:t>
            </w:r>
            <w:r>
              <w:rPr/>
              <w:t>গিঁট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Kurdish:</w:t>
            </w:r>
            <w:r>
              <w:rPr/>
              <w:t>কুর্দি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Ladder:</w:t>
            </w:r>
            <w:r>
              <w:rPr/>
              <w:t>মই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Lamenting:</w:t>
            </w:r>
            <w:r>
              <w:rPr/>
              <w:t>বিলপমান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Landscape:</w:t>
            </w:r>
            <w:r>
              <w:rPr/>
              <w:t>ভূদৃশ্য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Langour:</w:t>
            </w:r>
            <w:r>
              <w:rPr/>
              <w:t>ক্লান্তি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Lap:</w:t>
            </w:r>
            <w:r>
              <w:rPr/>
              <w:t>ভাঁজ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Laryngitis:</w:t>
            </w:r>
            <w:r>
              <w:rPr/>
              <w:t>গলদাহ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Laterite:</w:t>
            </w:r>
            <w:r>
              <w:rPr/>
              <w:t>ল্যাটেরাইট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Lawn:</w:t>
            </w:r>
            <w:r>
              <w:rPr/>
              <w:t>বনভূমি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Leach:</w:t>
            </w:r>
            <w:r>
              <w:rPr/>
              <w:t>লিচ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Leaf:</w:t>
            </w:r>
            <w:r>
              <w:rPr/>
              <w:t>পাতা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Led:</w:t>
            </w:r>
            <w:r>
              <w:rPr/>
              <w:t>এলইডি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Leech:</w:t>
            </w:r>
            <w:r>
              <w:rPr/>
              <w:t>জোঁক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Legislation:</w:t>
            </w:r>
            <w:r>
              <w:rPr/>
              <w:t>আইন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Legitimate:</w:t>
            </w:r>
            <w:r>
              <w:rPr/>
              <w:t>বৈধ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Lend:</w:t>
            </w:r>
            <w:r>
              <w:rPr/>
              <w:t>ধার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Lenient:</w:t>
            </w:r>
            <w:r>
              <w:rPr/>
              <w:t>কোমল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Leopard:</w:t>
            </w:r>
            <w:r>
              <w:rPr/>
              <w:t>চিতা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Lesion:</w:t>
            </w:r>
            <w:r>
              <w:rPr/>
              <w:t>ক্ষত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Lexical:</w:t>
            </w:r>
            <w:r>
              <w:rPr/>
              <w:t>আভিধানিক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Liability:</w:t>
            </w:r>
            <w:r>
              <w:rPr/>
              <w:t>দায়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Liaise:</w:t>
            </w:r>
            <w:r>
              <w:rPr/>
              <w:t>যোগাযোগ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Libido:</w:t>
            </w:r>
            <w:r>
              <w:rPr/>
              <w:t>কামশক্তি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Litany:</w:t>
            </w:r>
            <w:r>
              <w:rPr/>
              <w:t>প্রার্থনা</w:t>
            </w:r>
            <w:r>
              <w:rPr/>
              <w:t>-</w:t>
            </w:r>
            <w:r>
              <w:rPr/>
              <w:t>সঙ্গীত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Livelihood:</w:t>
            </w:r>
            <w:r>
              <w:rPr/>
              <w:t>জীবিকা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Logging:</w:t>
            </w:r>
            <w:r>
              <w:rPr/>
              <w:t>লগিং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Logistics:</w:t>
            </w:r>
            <w:r>
              <w:rPr/>
              <w:t>সরবরাহ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Lounge:</w:t>
            </w:r>
            <w:r>
              <w:rPr/>
              <w:t>লাউঞ্জে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Lousy:</w:t>
            </w:r>
            <w:r>
              <w:rPr/>
              <w:t>পরিপূর্ণ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Loyalty:</w:t>
            </w:r>
            <w:r>
              <w:rPr/>
              <w:t>আনুগত্য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Lucrative:</w:t>
            </w:r>
            <w:r>
              <w:rPr/>
              <w:t>লাভজনক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Lucre:</w:t>
            </w:r>
            <w:r>
              <w:rPr/>
              <w:t>ধনদৌলত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Lush:</w:t>
            </w:r>
            <w:r>
              <w:rPr/>
              <w:t>মদ্যপ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Luxuriant:</w:t>
            </w:r>
            <w:r>
              <w:rPr/>
              <w:t>প্রাচুর্যপূর্ণ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Make Up:</w:t>
            </w:r>
            <w:r>
              <w:rPr/>
              <w:t>মিটমাট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Malcontent:</w:t>
            </w:r>
            <w:r>
              <w:rPr/>
              <w:t>অসন্তুষ্ট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Malignant:</w:t>
            </w:r>
            <w:r>
              <w:rPr/>
              <w:t>ক্রূর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Mandated:</w:t>
            </w:r>
            <w:r>
              <w:rPr/>
              <w:t>বাধ্যতামূলক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Mansion:</w:t>
            </w:r>
            <w:r>
              <w:rPr/>
              <w:t>সুবৃহৎ অট্টালিকা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Martial:</w:t>
            </w:r>
            <w:r>
              <w:rPr/>
              <w:t>সামরিক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Mawkish:</w:t>
            </w:r>
            <w:r>
              <w:rPr/>
              <w:t>ঘৃণাজনক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Meander:</w:t>
            </w:r>
            <w:r>
              <w:rPr/>
              <w:t>বহুবক্রতা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Memes:</w:t>
            </w:r>
            <w:r>
              <w:rPr/>
              <w:t>মেমে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Mend:</w:t>
            </w:r>
            <w:r>
              <w:rPr/>
              <w:t>সারান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Merchantability:</w:t>
            </w:r>
            <w:r>
              <w:rPr/>
              <w:t>ব্যবসাযোগ্যতা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Mere:</w:t>
            </w:r>
            <w:r>
              <w:rPr/>
              <w:t>নিছক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Mess:</w:t>
            </w:r>
            <w:r>
              <w:rPr/>
              <w:t>জগাখিচুড়ি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Messy:</w:t>
            </w:r>
            <w:r>
              <w:rPr/>
              <w:t>নোংরা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Meteorology:</w:t>
            </w:r>
            <w:r>
              <w:rPr/>
              <w:t>আবহবিদ্যা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Might:</w:t>
            </w:r>
            <w:r>
              <w:rPr/>
              <w:t>হতে পারে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Milieu:</w:t>
            </w:r>
            <w:r>
              <w:rPr/>
              <w:t>পারিপার্শ্বিক অবস্থা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Militant:</w:t>
            </w:r>
            <w:r>
              <w:rPr/>
              <w:t>যুদ্ধরত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Military:</w:t>
            </w:r>
            <w:r>
              <w:rPr/>
              <w:t>সামরিক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Mint:</w:t>
            </w:r>
            <w:r>
              <w:rPr/>
              <w:t>পুদিনা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Minted:</w:t>
            </w:r>
            <w:r>
              <w:rPr/>
              <w:t>নূতন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Miscellaneous:</w:t>
            </w:r>
            <w:r>
              <w:rPr/>
              <w:t>বিবিধ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Mischievous:</w:t>
            </w:r>
            <w:r>
              <w:rPr/>
              <w:t>দুষ্ট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Miserly:</w:t>
            </w:r>
            <w:r>
              <w:rPr/>
              <w:t>কিপটা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Mistreated:</w:t>
            </w:r>
            <w:r>
              <w:rPr/>
              <w:t>দুর্ব্যবহার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Mock:</w:t>
            </w:r>
            <w:r>
              <w:rPr/>
              <w:t>উপহাস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Momentarily:</w:t>
            </w:r>
            <w:r>
              <w:rPr/>
              <w:t>মুহূর্তমধ্যে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Monetary:</w:t>
            </w:r>
            <w:r>
              <w:rPr/>
              <w:t>আর্থিক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Monuments:</w:t>
            </w:r>
            <w:r>
              <w:rPr/>
              <w:t>মিনার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Mountain Range:</w:t>
            </w:r>
            <w:r>
              <w:rPr/>
              <w:t>পর্বতমালা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Mow:</w:t>
            </w:r>
            <w:r>
              <w:rPr/>
              <w:t>কাটা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Mule:</w:t>
            </w:r>
            <w:r>
              <w:rPr/>
              <w:t>খচ্চর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Multifaceted:</w:t>
            </w:r>
            <w:r>
              <w:rPr/>
              <w:t>বহুমুখী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Multiplex:</w:t>
            </w:r>
            <w:r>
              <w:rPr/>
              <w:t>বহুবিধ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Mutant:</w:t>
            </w:r>
            <w:r>
              <w:rPr/>
              <w:t>মিউট্যান্ট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Myriad:</w:t>
            </w:r>
            <w:r>
              <w:rPr/>
              <w:t>অগণ্য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Naive:</w:t>
            </w:r>
            <w:r>
              <w:rPr/>
              <w:t>সাদাসিধা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Natty:</w:t>
            </w:r>
            <w:r>
              <w:rPr/>
              <w:t>চট্পটে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Newswire:</w:t>
            </w:r>
            <w:r>
              <w:rPr/>
              <w:t>নিউজওয়্যার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Niche:</w:t>
            </w:r>
            <w:r>
              <w:rPr/>
              <w:t>কুলুঙ্গি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Nobbled:</w:t>
            </w:r>
            <w:r>
              <w:rPr/>
              <w:t>অসদুপায়ে অর্থ হস্তগত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Nodded:</w:t>
            </w:r>
            <w:r>
              <w:rPr/>
              <w:t>নড়া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Nonetheless:</w:t>
            </w:r>
            <w:r>
              <w:rPr/>
              <w:t>তবু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Nonfiction:</w:t>
            </w:r>
            <w:r>
              <w:rPr/>
              <w:t>লুৎফর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Notions:</w:t>
            </w:r>
            <w:r>
              <w:rPr/>
              <w:t>ধারণার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Nuisance:</w:t>
            </w:r>
            <w:r>
              <w:rPr/>
              <w:t>উপদ্রব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Nuts:</w:t>
            </w:r>
            <w:r>
              <w:rPr/>
              <w:t>বাদাম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Obesity:</w:t>
            </w:r>
            <w:r>
              <w:rPr/>
              <w:t>স্থূলতা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Obsessed:</w:t>
            </w:r>
            <w:r>
              <w:rPr/>
              <w:t>অন্ধকারাচ্ছন্ন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Odyssey:</w:t>
            </w:r>
            <w:r>
              <w:rPr/>
              <w:t>ওডিসি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Omission:</w:t>
            </w:r>
            <w:r>
              <w:rPr/>
              <w:t>ভ্রান্তি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Omni:</w:t>
            </w:r>
            <w:r>
              <w:rPr/>
              <w:t>সর্বভাবে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Oncology:</w:t>
            </w:r>
            <w:r>
              <w:rPr/>
              <w:t>অনকোলজি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Onerous:</w:t>
            </w:r>
            <w:r>
              <w:rPr/>
              <w:t>গুরুভার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Online:</w:t>
            </w:r>
            <w:r>
              <w:rPr/>
              <w:t>অনলাইন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Onslaught:</w:t>
            </w:r>
            <w:r>
              <w:rPr/>
              <w:t>আক্রমণ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Ontology:</w:t>
            </w:r>
            <w:r>
              <w:rPr/>
              <w:t>তত্ত্ববিদ্যা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Opaque:</w:t>
            </w:r>
            <w:r>
              <w:rPr/>
              <w:t>অস্বচ্ছ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Operatic:</w:t>
            </w:r>
            <w:r>
              <w:rPr/>
              <w:t>অপের্রাসঙক্রান্ত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Opportunistic:</w:t>
            </w:r>
            <w:r>
              <w:rPr/>
              <w:t>সুবিধাবাদী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Orchestra:</w:t>
            </w:r>
            <w:r>
              <w:rPr/>
              <w:t>অর্কেস্ট্রা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Organism:</w:t>
            </w:r>
            <w:r>
              <w:rPr/>
              <w:t>জীব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Ostensibly:</w:t>
            </w:r>
            <w:r>
              <w:rPr/>
              <w:t>বাহ্যত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Ousted:</w:t>
            </w:r>
            <w:r>
              <w:rPr/>
              <w:t>বেদখল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Outgrow:</w:t>
            </w:r>
            <w:r>
              <w:rPr/>
              <w:t>বৃদ্ধিতে অতিক্রম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Outreach:</w:t>
            </w:r>
            <w:r>
              <w:rPr/>
              <w:t>প্রচার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Outskirt:</w:t>
            </w:r>
            <w:r>
              <w:rPr/>
              <w:t>সীমান্ত</w:t>
            </w:r>
            <w:r>
              <w:rPr/>
              <w:t>-</w:t>
            </w:r>
            <w:r>
              <w:rPr/>
              <w:t>অঙ্চল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Outweighed:</w:t>
            </w:r>
            <w:r>
              <w:rPr/>
              <w:t>গুরুত্বে অতিক্রম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Overconsumption:</w:t>
            </w:r>
            <w:r>
              <w:rPr/>
              <w:t>স্লোগানও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Overwhelm:</w:t>
            </w:r>
            <w:r>
              <w:rPr/>
              <w:t>অভিভূত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Owe:</w:t>
            </w:r>
            <w:r>
              <w:rPr/>
              <w:t>ঋণগ্রস্ত থাকা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Pace:</w:t>
            </w:r>
            <w:r>
              <w:rPr/>
              <w:t>গতি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Pact:</w:t>
            </w:r>
            <w:r>
              <w:rPr/>
              <w:t>চুক্তি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Paperback:</w:t>
            </w:r>
            <w:r>
              <w:rPr/>
              <w:t>মলাটত্তয়ালা বই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Paperbacks:</w:t>
            </w:r>
            <w:r>
              <w:rPr/>
              <w:t>পেপারব্যাক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Paradigm:</w:t>
            </w:r>
            <w:r>
              <w:rPr/>
              <w:t>দৃষ্টান্ত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Parlance:</w:t>
            </w:r>
            <w:r>
              <w:rPr/>
              <w:t>কথন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Particularly:</w:t>
            </w:r>
            <w:r>
              <w:rPr/>
              <w:t>বিশেষত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Passport:</w:t>
            </w:r>
            <w:r>
              <w:rPr/>
              <w:t>পাসপোর্ট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Patent:</w:t>
            </w:r>
            <w:r>
              <w:rPr/>
              <w:t>পেটেণ্ট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Pauper:</w:t>
            </w:r>
            <w:r>
              <w:rPr/>
              <w:t>কাঙ্গাল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Pave:</w:t>
            </w:r>
            <w:r>
              <w:rPr/>
              <w:t>আস্তৃত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Pavement:</w:t>
            </w:r>
            <w:r>
              <w:rPr/>
              <w:t>ফুটপাথ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Pedagogy:</w:t>
            </w:r>
            <w:r>
              <w:rPr/>
              <w:t>শিক্ষাবিজ্ঞান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Pedometers:</w:t>
            </w:r>
            <w:r>
              <w:rPr/>
              <w:t>পাদক্ষেপগণনাযন্ত্র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Penetrate:</w:t>
            </w:r>
            <w:r>
              <w:rPr/>
              <w:t>পশা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Peninsula:</w:t>
            </w:r>
            <w:r>
              <w:rPr/>
              <w:t>উপদ্বীপ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Peninsula Pine:</w:t>
            </w:r>
            <w:r>
              <w:rPr/>
              <w:t>উপদ্বীপ পাইন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Pensive:</w:t>
            </w:r>
            <w:r>
              <w:rPr/>
              <w:t>ধ্যানমগ্ন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Perceive:</w:t>
            </w:r>
            <w:r>
              <w:rPr/>
              <w:t>বোঝা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Perception:</w:t>
            </w:r>
            <w:r>
              <w:rPr/>
              <w:t>উপলব্ধি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Peregrination:</w:t>
            </w:r>
            <w:r>
              <w:rPr/>
              <w:t>পর্যটন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Periphery:</w:t>
            </w:r>
            <w:r>
              <w:rPr/>
              <w:t>পরিধি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Perks:</w:t>
            </w:r>
            <w:r>
              <w:rPr/>
              <w:t>বিভিন্ন প্রণোদনা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Permanence:</w:t>
            </w:r>
            <w:r>
              <w:rPr/>
              <w:t>স্থায়িত্ব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Persuade:</w:t>
            </w:r>
            <w:r>
              <w:rPr/>
              <w:t>পটান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Persuasive:</w:t>
            </w:r>
            <w:r>
              <w:rPr/>
              <w:t>প্রবর্তক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Pertain:</w:t>
            </w:r>
            <w:r>
              <w:rPr/>
              <w:t>অধিকারে থাকা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Pervasive:</w:t>
            </w:r>
            <w:r>
              <w:rPr/>
              <w:t>পরিব্যাপক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Phenomenon:</w:t>
            </w:r>
            <w:r>
              <w:rPr/>
              <w:t>প্রপঁচ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Philanthropists:</w:t>
            </w:r>
            <w:r>
              <w:rPr/>
              <w:t>দাতাদের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Piles:</w:t>
            </w:r>
            <w:r>
              <w:rPr/>
              <w:t>গাদা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Pillory:</w:t>
            </w:r>
            <w:r>
              <w:rPr/>
              <w:t>কাষ্ঠানির্মিত শাস্তিস্তম্ভবিশেষ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Pique:</w:t>
            </w:r>
            <w:r>
              <w:rPr/>
              <w:t>বিরূপতা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Pity:</w:t>
            </w:r>
            <w:r>
              <w:rPr/>
              <w:t>কৃপা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Plaque:</w:t>
            </w:r>
            <w:r>
              <w:rPr/>
              <w:t>ফলক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Plausible:</w:t>
            </w:r>
            <w:r>
              <w:rPr/>
              <w:t>বিশ্বাসযোগ্য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Playful:</w:t>
            </w:r>
            <w:r>
              <w:rPr/>
              <w:t>কৌতুকপূর্ণ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Playfully:</w:t>
            </w:r>
            <w:r>
              <w:rPr/>
              <w:t>খেলাচ্ছলে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Playwright:</w:t>
            </w:r>
            <w:r>
              <w:rPr/>
              <w:t>নাট্যকার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Plump:</w:t>
            </w:r>
            <w:r>
              <w:rPr/>
              <w:t>দ্বিধাহীনভাবে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Poaching:</w:t>
            </w:r>
            <w:r>
              <w:rPr/>
              <w:t>চোরাশিকার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Pocket:</w:t>
            </w:r>
            <w:r>
              <w:rPr/>
              <w:t>পকেট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Podcasts:</w:t>
            </w:r>
            <w:r>
              <w:rPr/>
              <w:t>পডকাস্ট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Pogrom:</w:t>
            </w:r>
            <w:r>
              <w:rPr/>
              <w:t>সাম্প্রদায়িক সহিংসতা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Porch:</w:t>
            </w:r>
            <w:r>
              <w:rPr/>
              <w:t>বারান্দা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Portend:</w:t>
            </w:r>
            <w:r>
              <w:rPr/>
              <w:t>ভবিষ্যদ্বাণী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Portraits:</w:t>
            </w:r>
            <w:r>
              <w:rPr/>
              <w:t>পোর্ট্রেট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Possess:</w:t>
            </w:r>
            <w:r>
              <w:rPr/>
              <w:t>ভোগদখল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Possession:</w:t>
            </w:r>
            <w:r>
              <w:rPr/>
              <w:t>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Possessions:</w:t>
            </w:r>
            <w:r>
              <w:rPr/>
              <w:t>স্ব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Potable:</w:t>
            </w:r>
            <w:r>
              <w:rPr/>
              <w:t>পানযোগ্য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Potential:</w:t>
            </w:r>
            <w:r>
              <w:rPr/>
              <w:t>সম্ভাব্য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Practitioners:</w:t>
            </w:r>
            <w:r>
              <w:rPr/>
              <w:t>অনুশীলনকারীদের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Pragmatically:</w:t>
            </w:r>
            <w:r>
              <w:rPr/>
              <w:t>যৌক্তিকভাবে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Precisely:</w:t>
            </w:r>
            <w:r>
              <w:rPr/>
              <w:t>অবিকল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Precision:</w:t>
            </w:r>
            <w:r>
              <w:rPr/>
              <w:t>স্পষ্টতা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Preclude:</w:t>
            </w:r>
            <w:r>
              <w:rPr/>
              <w:t>প্রতিরোধ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Preen:</w:t>
            </w:r>
            <w:r>
              <w:rPr/>
              <w:t>পরিপাটি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Prejudice:</w:t>
            </w:r>
            <w:r>
              <w:rPr/>
              <w:t>কুসংস্কার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Prescience:</w:t>
            </w:r>
            <w:r>
              <w:rPr/>
              <w:t>পূর্বজ্ঞান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Preseverance:</w:t>
            </w:r>
            <w:r>
              <w:rPr/>
              <w:t>অধ্যবসায়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Prestige:</w:t>
            </w:r>
            <w:r>
              <w:rPr/>
              <w:t>প্রতিপত্তি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Presumable:</w:t>
            </w:r>
            <w:r>
              <w:rPr/>
              <w:t>ধারণা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Pretend:</w:t>
            </w:r>
            <w:r>
              <w:rPr/>
              <w:t>সাজা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Pride:</w:t>
            </w:r>
            <w:r>
              <w:rPr/>
              <w:t>গর্ব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Priest:</w:t>
            </w:r>
            <w:r>
              <w:rPr/>
              <w:t>পুরোহিত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Priori:</w:t>
            </w:r>
            <w:r>
              <w:rPr/>
              <w:t>অবরোহী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Procedural:</w:t>
            </w:r>
            <w:r>
              <w:rPr/>
              <w:t>পদ্ধতিগত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Proceed:</w:t>
            </w:r>
            <w:r>
              <w:rPr/>
              <w:t>এগিয়ে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Proceeds:</w:t>
            </w:r>
            <w:r>
              <w:rPr/>
              <w:t>আয়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Proclivity:</w:t>
            </w:r>
            <w:r>
              <w:rPr/>
              <w:t>স্বাভাবিক প্রবণতা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Procrastinating:</w:t>
            </w:r>
            <w:r>
              <w:rPr/>
              <w:t>গড়িমসি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Procrastination:</w:t>
            </w:r>
            <w:r>
              <w:rPr/>
              <w:t>ঢিমেতেতালা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Profound:</w:t>
            </w:r>
            <w:r>
              <w:rPr/>
              <w:t>গভীর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Prognosis:</w:t>
            </w:r>
            <w:r>
              <w:rPr/>
              <w:t>পূর্বাভাস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Prognosticate:</w:t>
            </w:r>
            <w:r>
              <w:rPr/>
              <w:t>ভবিষ্যদ্বাণী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Programme:</w:t>
            </w:r>
            <w:r>
              <w:rPr/>
              <w:t>কার্যক্রম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Programmes:</w:t>
            </w:r>
            <w:r>
              <w:rPr/>
              <w:t>প্রোগ্রাম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Projection:</w:t>
            </w:r>
            <w:r>
              <w:rPr/>
              <w:t>অভিক্ষেপ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Proletarians:</w:t>
            </w:r>
            <w:r>
              <w:rPr/>
              <w:t>সর্বহারারা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Promiscuous:</w:t>
            </w:r>
            <w:r>
              <w:rPr/>
              <w:t>এলোমেলো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Prop:</w:t>
            </w:r>
            <w:r>
              <w:rPr/>
              <w:t>ঠেকনা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Propeller:</w:t>
            </w:r>
            <w:r>
              <w:rPr/>
              <w:t>চালক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Prophetic:</w:t>
            </w:r>
            <w:r>
              <w:rPr/>
              <w:t>ভবিষ্যদ্বাণীপূর্ণ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Proprietary:</w:t>
            </w:r>
            <w:r>
              <w:rPr/>
              <w:t>মালিকানা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Prospect:</w:t>
            </w:r>
            <w:r>
              <w:rPr/>
              <w:t>প্রত্যাশা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Prospectus:</w:t>
            </w:r>
            <w:r>
              <w:rPr/>
              <w:t>প্রসপেক্টাস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Provoke:</w:t>
            </w:r>
            <w:r>
              <w:rPr/>
              <w:t>ঘটান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Prowess:</w:t>
            </w:r>
            <w:r>
              <w:rPr/>
              <w:t>পুরুষকার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Prudent:</w:t>
            </w:r>
            <w:r>
              <w:rPr/>
              <w:t>বিচক্ষণ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Prurient:</w:t>
            </w:r>
            <w:r>
              <w:rPr/>
              <w:t>কামুক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Pseudo:</w:t>
            </w:r>
            <w:r>
              <w:rPr/>
              <w:t>ছদ্ম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Psyche:</w:t>
            </w:r>
            <w:r>
              <w:rPr/>
              <w:t>আত্মা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Psychiatry:</w:t>
            </w:r>
            <w:r>
              <w:rPr/>
              <w:t>মনোরোগবিদ্যা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Psychology:</w:t>
            </w:r>
            <w:r>
              <w:rPr/>
              <w:t>মনোবিজ্ঞান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Pumpkin:</w:t>
            </w:r>
            <w:r>
              <w:rPr/>
              <w:t>কুমড়া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Pumpkin Pine:</w:t>
            </w:r>
            <w:r>
              <w:rPr/>
              <w:t>কুমড়া পাইন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Punt:</w:t>
            </w:r>
            <w:r>
              <w:rPr/>
              <w:t>লগি ঠেলা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Punting:</w:t>
            </w:r>
            <w:r>
              <w:rPr/>
              <w:t>পুন্টিং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Purgatory:</w:t>
            </w:r>
            <w:r>
              <w:rPr/>
              <w:t>প্রায়শ্চিত্তমূলক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Pursue:</w:t>
            </w:r>
            <w:r>
              <w:rPr/>
              <w:t>অন্বেষণ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Pursuits:</w:t>
            </w:r>
            <w:r>
              <w:rPr/>
              <w:t>বিষয়গুলোর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Qualify:</w:t>
            </w:r>
            <w:r>
              <w:rPr/>
              <w:t>যোগ্যতা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Quantified:</w:t>
            </w:r>
            <w:r>
              <w:rPr/>
              <w:t>সংখ্যায়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Quench:</w:t>
            </w:r>
            <w:r>
              <w:rPr/>
              <w:t>নেভান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Quo:</w:t>
            </w:r>
            <w:r>
              <w:rPr/>
              <w:t>স্থিতাবস্থা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Racism:</w:t>
            </w:r>
            <w:r>
              <w:rPr/>
              <w:t>স্বাজাতিকতা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Radical:</w:t>
            </w:r>
            <w:r>
              <w:rPr/>
              <w:t>ভিত্তিগত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Ragamuffin:</w:t>
            </w:r>
            <w:r>
              <w:rPr/>
              <w:t>ইতর লোক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Rage:</w:t>
            </w:r>
            <w:r>
              <w:rPr/>
              <w:t>ক্রোধ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Raging:</w:t>
            </w:r>
            <w:r>
              <w:rPr/>
              <w:t>আবেগে কিছু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Rainforest:</w:t>
            </w:r>
            <w:r>
              <w:rPr/>
              <w:t>রেনফরেস্ট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Raked:</w:t>
            </w:r>
            <w:r>
              <w:rPr/>
              <w:t>মই দিয়া আহরণ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Ramble:</w:t>
            </w:r>
            <w:r>
              <w:rPr/>
              <w:t>ঘুরাঘুরি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Ramp:</w:t>
            </w:r>
            <w:r>
              <w:rPr/>
              <w:t>তর্জন</w:t>
            </w:r>
            <w:r>
              <w:rPr/>
              <w:t>-</w:t>
            </w:r>
            <w:r>
              <w:rPr/>
              <w:t>গর্জন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Rapt:</w:t>
            </w:r>
            <w:r>
              <w:rPr/>
              <w:t>আবিষ্ট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Readership:</w:t>
            </w:r>
            <w:r>
              <w:rPr/>
              <w:t>বিশ্ববিদ্যালয়ের অধ্যাপকের গদ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Realm:</w:t>
            </w:r>
            <w:r>
              <w:rPr/>
              <w:t>রাজত্ব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Recession:</w:t>
            </w:r>
            <w:r>
              <w:rPr/>
              <w:t>মন্দা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Recipe:</w:t>
            </w:r>
            <w:r>
              <w:rPr/>
              <w:t>প্রণালী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Recipes:</w:t>
            </w:r>
            <w:r>
              <w:rPr/>
              <w:t>রেসিপি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Reckon:</w:t>
            </w:r>
            <w:r>
              <w:rPr/>
              <w:t>শ্রেণীভুক্ত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Reclaim:</w:t>
            </w:r>
            <w:r>
              <w:rPr/>
              <w:t>সংশোধন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Redundant:</w:t>
            </w:r>
            <w:r>
              <w:rPr/>
              <w:t>অপ্রয়োজনীয়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Reed:</w:t>
            </w:r>
            <w:r>
              <w:rPr/>
              <w:t>খাগড়া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Reef:</w:t>
            </w:r>
            <w:r>
              <w:rPr/>
              <w:t>প্রবালপ্রাচীর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Referendum:</w:t>
            </w:r>
            <w:r>
              <w:rPr/>
              <w:t>গণভোট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Refrain:</w:t>
            </w:r>
            <w:r>
              <w:rPr/>
              <w:t>ধ্রুবা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Refute:</w:t>
            </w:r>
            <w:r>
              <w:rPr/>
              <w:t>খণ্ডন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Reimbursed:</w:t>
            </w:r>
            <w:r>
              <w:rPr/>
              <w:t>শিশুবের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Relaying:</w:t>
            </w:r>
            <w:r>
              <w:rPr/>
              <w:t>রিলে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Relics:</w:t>
            </w:r>
            <w:r>
              <w:rPr/>
              <w:t>ধ্বংসাবশেষ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Relieved:</w:t>
            </w:r>
            <w:r>
              <w:rPr/>
              <w:t>অব্যাহতিপ্রাপ্ত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Relished:</w:t>
            </w:r>
            <w:r>
              <w:rPr/>
              <w:t>রসাস্বাদন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Reluctant:</w:t>
            </w:r>
            <w:r>
              <w:rPr/>
              <w:t>অনিচ্ছুক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Remedy:</w:t>
            </w:r>
            <w:r>
              <w:rPr/>
              <w:t>প্রতিকার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Remembrance:</w:t>
            </w:r>
            <w:r>
              <w:rPr/>
              <w:t>স্মরণ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Remuneration:</w:t>
            </w:r>
            <w:r>
              <w:rPr/>
              <w:t>পারিশ্রমিক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Renovation:</w:t>
            </w:r>
            <w:r>
              <w:rPr/>
              <w:t>নবীকরণ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Repatriate:</w:t>
            </w:r>
            <w:r>
              <w:rPr/>
              <w:t>প্রত্যাবাসন করান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Repelling:</w:t>
            </w:r>
            <w:r>
              <w:rPr/>
              <w:t>বিরক্তিকর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Repercussion:</w:t>
            </w:r>
            <w:r>
              <w:rPr/>
              <w:t>প্রতিক্রিয়া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Reproductive:</w:t>
            </w:r>
            <w:r>
              <w:rPr/>
              <w:t>জন্মদায়ক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Reptiles:</w:t>
            </w:r>
            <w:r>
              <w:rPr/>
              <w:t>সরীসৃপ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Resemble:</w:t>
            </w:r>
            <w:r>
              <w:rPr/>
              <w:t>সদৃশ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Resilient:</w:t>
            </w:r>
            <w:r>
              <w:rPr/>
              <w:t>স্থিতিস্থাপক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Reveals:</w:t>
            </w:r>
            <w:r>
              <w:rPr/>
              <w:t>প্রকাশিত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Revenge:</w:t>
            </w:r>
            <w:r>
              <w:rPr/>
              <w:t>প্রতিশোধ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Rhetorical:</w:t>
            </w:r>
            <w:r>
              <w:rPr/>
              <w:t>অলঙ্কৃত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Rhinos:</w:t>
            </w:r>
            <w:r>
              <w:rPr/>
              <w:t>গণ্ডার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Rhyme:</w:t>
            </w:r>
            <w:r>
              <w:rPr/>
              <w:t>মিত্রাক্ষর কবিতা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Rhymes:</w:t>
            </w:r>
            <w:r>
              <w:rPr/>
              <w:t>ছড়া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Ridiculous:</w:t>
            </w:r>
            <w:r>
              <w:rPr/>
              <w:t>হাস্যকর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Rigid:</w:t>
            </w:r>
            <w:r>
              <w:rPr/>
              <w:t>অনমনীয়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Rigorous:</w:t>
            </w:r>
            <w:r>
              <w:rPr/>
              <w:t>কঠোর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Ritual:</w:t>
            </w:r>
            <w:r>
              <w:rPr/>
              <w:t>অনুষ্ঠান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Robbed:</w:t>
            </w:r>
            <w:r>
              <w:rPr/>
              <w:t>লুট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Rock:</w:t>
            </w:r>
            <w:r>
              <w:rPr/>
              <w:t>শিলা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Rocky:</w:t>
            </w:r>
            <w:r>
              <w:rPr/>
              <w:t>শিলাময়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Sac:</w:t>
            </w:r>
            <w:r>
              <w:rPr/>
              <w:t>কোষ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Sacrilegious:</w:t>
            </w:r>
            <w:r>
              <w:rPr/>
              <w:t>পবিত্র ব্যক্তির অসম্মানকারী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Sake:</w:t>
            </w:r>
            <w:r>
              <w:rPr/>
              <w:t>অভিপ্রায়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Sanctions:</w:t>
            </w:r>
            <w:r>
              <w:rPr/>
              <w:t>নিষেধাজ্ঞা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Sandcastle:</w:t>
            </w:r>
            <w:r>
              <w:rPr/>
              <w:t>সমুদ্রতীরে শিশুদের বানানো বালির ঘর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Sartorial:</w:t>
            </w:r>
            <w:r>
              <w:rPr/>
              <w:t>পোশাক</w:t>
            </w:r>
            <w:r>
              <w:rPr/>
              <w:t>-</w:t>
            </w:r>
            <w:r>
              <w:rPr/>
              <w:t>সংক্রান্ত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Saunas:</w:t>
            </w:r>
            <w:r>
              <w:rPr/>
              <w:t>স্টিম বাথ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Savior:</w:t>
            </w:r>
            <w:r>
              <w:rPr/>
              <w:t>ত্রাণকর্তা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Savoir Vivre:</w:t>
            </w:r>
            <w:r>
              <w:rPr/>
              <w:t>শিষ্টাচার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Savoring:</w:t>
            </w:r>
            <w:r>
              <w:rPr/>
              <w:t>স্বাদে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Scandalous:</w:t>
            </w:r>
            <w:r>
              <w:rPr/>
              <w:t>মানহানিকর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Scant:</w:t>
            </w:r>
            <w:r>
              <w:rPr/>
              <w:t>অপ্রচুর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Scared:</w:t>
            </w:r>
            <w:r>
              <w:rPr/>
              <w:t>কাঁচুমাচু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Scary:</w:t>
            </w:r>
            <w:r>
              <w:rPr/>
              <w:t>ভীতিকর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Scatter:</w:t>
            </w:r>
            <w:r>
              <w:rPr/>
              <w:t>ছিটান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Scorching:</w:t>
            </w:r>
            <w:r>
              <w:rPr/>
              <w:t>দাহক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Scuba:</w:t>
            </w:r>
            <w:r>
              <w:rPr/>
              <w:t>স্কুবা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Sculptor:</w:t>
            </w:r>
            <w:r>
              <w:rPr/>
              <w:t>ভাস্কর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Sculptures:</w:t>
            </w:r>
            <w:r>
              <w:rPr/>
              <w:t>ভাস্কর্য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Sedentary:</w:t>
            </w:r>
            <w:r>
              <w:rPr/>
              <w:t>আসীন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Seduce:</w:t>
            </w:r>
            <w:r>
              <w:rPr/>
              <w:t>পটান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Seduces:</w:t>
            </w:r>
            <w:r>
              <w:rPr/>
              <w:t>প্রতারিত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Seismology:</w:t>
            </w:r>
            <w:r>
              <w:rPr/>
              <w:t>ভূকম্পবিদ্যা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Self-portrait:</w:t>
            </w:r>
            <w:r>
              <w:rPr/>
              <w:t>আত্মপ্রতিকৃতি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Sew:</w:t>
            </w:r>
            <w:r>
              <w:rPr/>
              <w:t>সেলাই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Sewage:</w:t>
            </w:r>
            <w:r>
              <w:rPr/>
              <w:t>ড্রেনের ময়লা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Shallow:</w:t>
            </w:r>
            <w:r>
              <w:rPr/>
              <w:t>অগভীর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Shore:</w:t>
            </w:r>
            <w:r>
              <w:rPr/>
              <w:t>কূল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Sift:</w:t>
            </w:r>
            <w:r>
              <w:rPr/>
              <w:t>টালা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Simulate:</w:t>
            </w:r>
            <w:r>
              <w:rPr/>
              <w:t>নকল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Sitcoms:</w:t>
            </w:r>
            <w:r>
              <w:rPr/>
              <w:t>টিভি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Skeptical:</w:t>
            </w:r>
            <w:r>
              <w:rPr/>
              <w:t>সন্দেহপ্রবণ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Ski:</w:t>
            </w:r>
            <w:r>
              <w:rPr/>
              <w:t>স্কী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Skulk:</w:t>
            </w:r>
            <w:r>
              <w:rPr/>
              <w:t>কাজ এড়ান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Slaying:</w:t>
            </w:r>
            <w:r>
              <w:rPr/>
              <w:t>হনন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Sleuth:</w:t>
            </w:r>
            <w:r>
              <w:rPr/>
              <w:t>পদচিহ্নাঙ্কিত অনুসরণপথ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Sloan:</w:t>
            </w:r>
            <w:r>
              <w:rPr/>
              <w:t>স্লোয়ান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Slopes:</w:t>
            </w:r>
            <w:r>
              <w:rPr/>
              <w:t>ঢালে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Smears:</w:t>
            </w:r>
            <w:r>
              <w:rPr/>
              <w:t>মলা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Snorkeling:</w:t>
            </w:r>
            <w:r>
              <w:rPr/>
              <w:t>স্নরকেলিং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Snorkelling:</w:t>
            </w:r>
            <w:r>
              <w:rPr/>
              <w:t>আনন্দদায়ক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Soak:</w:t>
            </w:r>
            <w:r>
              <w:rPr/>
              <w:t>শোষণ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Soaking:</w:t>
            </w:r>
            <w:r>
              <w:rPr/>
              <w:t>ভেজানোর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Soap:</w:t>
            </w:r>
            <w:r>
              <w:rPr/>
              <w:t>সাবান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Soap Opera:</w:t>
            </w:r>
            <w:r>
              <w:rPr/>
              <w:t>রেডিত্ততে ধারাবাহিক নাটক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Soar:</w:t>
            </w:r>
            <w:r>
              <w:rPr/>
              <w:t>উড্ডীন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Softly:</w:t>
            </w:r>
            <w:r>
              <w:rPr/>
              <w:t>ধীরে ধীরে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Solicitation:</w:t>
            </w:r>
            <w:r>
              <w:rPr/>
              <w:t>অনুনয়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Solicited:</w:t>
            </w:r>
            <w:r>
              <w:rPr/>
              <w:t>উপরূদ্ধ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Soothing:</w:t>
            </w:r>
            <w:r>
              <w:rPr/>
              <w:t>শীতল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Sophisticated:</w:t>
            </w:r>
            <w:r>
              <w:rPr/>
              <w:t>বাস্তববুদ্ধিসম্পন্ন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Sought:</w:t>
            </w:r>
            <w:r>
              <w:rPr/>
              <w:t>চাওয়া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Spark:</w:t>
            </w:r>
            <w:r>
              <w:rPr/>
              <w:t>স্ফুলিঙ্গ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Spatial:</w:t>
            </w:r>
            <w:r>
              <w:rPr/>
              <w:t>স্থান</w:t>
            </w:r>
            <w:r>
              <w:rPr/>
              <w:t>-</w:t>
            </w:r>
            <w:r>
              <w:rPr/>
              <w:t>সংক্রান্ত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Species:</w:t>
            </w:r>
            <w:r>
              <w:rPr/>
              <w:t>প্রজাতি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Spectacle:</w:t>
            </w:r>
            <w:r>
              <w:rPr/>
              <w:t>প্রদর্শনী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Spectacular:</w:t>
            </w:r>
            <w:r>
              <w:rPr/>
              <w:t>দর্শনীয়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Speculate:</w:t>
            </w:r>
            <w:r>
              <w:rPr/>
              <w:t>ফটকা খেলা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Speech:</w:t>
            </w:r>
            <w:r>
              <w:rPr/>
              <w:t>বক্তৃতা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Spills:</w:t>
            </w:r>
            <w:r>
              <w:rPr/>
              <w:t>স্পিলস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Spirit:</w:t>
            </w:r>
            <w:r>
              <w:rPr/>
              <w:t>আত্মা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Splashes:</w:t>
            </w:r>
            <w:r>
              <w:rPr/>
              <w:t>জলের ছিটা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Sponsors:</w:t>
            </w:r>
            <w:r>
              <w:rPr/>
              <w:t>স্পনসর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Spotlight:</w:t>
            </w:r>
            <w:r>
              <w:rPr/>
              <w:t>স্পটলাইট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Sprawling:</w:t>
            </w:r>
            <w:r>
              <w:rPr/>
              <w:t>টানাটানি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Sprightly:</w:t>
            </w:r>
            <w:r>
              <w:rPr/>
              <w:t>চট্পটে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Squander:</w:t>
            </w:r>
            <w:r>
              <w:rPr/>
              <w:t>ফুঁকা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Squash:</w:t>
            </w:r>
            <w:r>
              <w:rPr/>
              <w:t>স্কোয়াশ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Staking:</w:t>
            </w:r>
            <w:r>
              <w:rPr/>
              <w:t>পত্র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Starvation:</w:t>
            </w:r>
            <w:r>
              <w:rPr/>
              <w:t>অনাহার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Stealth:</w:t>
            </w:r>
            <w:r>
              <w:rPr/>
              <w:t>চৌর্য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Stemmed:</w:t>
            </w:r>
            <w:r>
              <w:rPr/>
              <w:t>সকাণ্ড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Steroid:</w:t>
            </w:r>
            <w:r>
              <w:rPr/>
              <w:t>স্টেরয়েড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Stimulant:</w:t>
            </w:r>
            <w:r>
              <w:rPr/>
              <w:t>উদ্দীপক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Stimulate:</w:t>
            </w:r>
            <w:r>
              <w:rPr/>
              <w:t>চেতান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Strategetical:</w:t>
            </w:r>
            <w:r>
              <w:rPr/>
              <w:t>অনুমোদনপ্রাপ্ত ব্যক্তি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Strategically:</w:t>
            </w:r>
            <w:r>
              <w:rPr/>
              <w:t>কৌশলগতভাবে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Streams:</w:t>
            </w:r>
            <w:r>
              <w:rPr/>
              <w:t>স্ট্রিম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Strenuous:</w:t>
            </w:r>
            <w:r>
              <w:rPr/>
              <w:t>শ্রমসাধ্য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Stretch:</w:t>
            </w:r>
            <w:r>
              <w:rPr/>
              <w:t>প্রসারণ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Stretch Across:</w:t>
            </w:r>
            <w:r>
              <w:rPr/>
              <w:t>জুড়ে প্রসারিত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Strive:</w:t>
            </w:r>
            <w:r>
              <w:rPr/>
              <w:t>সংগ্রাম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Stubborn:</w:t>
            </w:r>
            <w:r>
              <w:rPr/>
              <w:t>একগুঁয়ে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Stymied:</w:t>
            </w:r>
            <w:r>
              <w:rPr/>
              <w:t>কোণঠাসা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Subjugate:</w:t>
            </w:r>
            <w:r>
              <w:rPr/>
              <w:t>ক্রীতদাস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Subsidiary:</w:t>
            </w:r>
            <w:r>
              <w:rPr/>
              <w:t>সহায়ক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Subsistence:</w:t>
            </w:r>
            <w:r>
              <w:rPr/>
              <w:t>জীবিকা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Substance:</w:t>
            </w:r>
            <w:r>
              <w:rPr/>
              <w:t>পদার্থ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Substantive:</w:t>
            </w:r>
            <w:r>
              <w:rPr/>
              <w:t>বাস্তব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Suburbs:</w:t>
            </w:r>
            <w:r>
              <w:rPr/>
              <w:t>শহরতলির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Succored:</w:t>
            </w:r>
            <w:r>
              <w:rPr/>
              <w:t>দুর্দশাদিতে সাহায্য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Suffices:</w:t>
            </w:r>
            <w:r>
              <w:rPr/>
              <w:t>আল্লাহই যথেষ্ট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Suffocation:</w:t>
            </w:r>
            <w:r>
              <w:rPr/>
              <w:t>দম বন্ধ হয়ে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Sultry:</w:t>
            </w:r>
            <w:r>
              <w:rPr/>
              <w:t>গুমোট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Suntanning:</w:t>
            </w:r>
            <w:r>
              <w:rPr/>
              <w:t>সূর্য ট্যানিং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Superficially:</w:t>
            </w:r>
            <w:r>
              <w:rPr/>
              <w:t>ভাসা</w:t>
            </w:r>
            <w:r>
              <w:rPr/>
              <w:t>-</w:t>
            </w:r>
            <w:r>
              <w:rPr/>
              <w:t>ভাসাভাবে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Supper:</w:t>
            </w:r>
            <w:r>
              <w:rPr/>
              <w:t>নৈশভোজ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Supplement:</w:t>
            </w:r>
            <w:r>
              <w:rPr/>
              <w:t>ক্রোড়পত্র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Supposedly:</w:t>
            </w:r>
            <w:r>
              <w:rPr/>
              <w:t>কল্পনানুসারে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Supposition:</w:t>
            </w:r>
            <w:r>
              <w:rPr/>
              <w:t>অনুমান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Surfing:</w:t>
            </w:r>
            <w:r>
              <w:rPr/>
              <w:t>সার্ফিং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Surging:</w:t>
            </w:r>
            <w:r>
              <w:rPr/>
              <w:t>উথাল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Surpassed:</w:t>
            </w:r>
            <w:r>
              <w:rPr/>
              <w:t>অতিক্রান্ত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Susceptible:</w:t>
            </w:r>
            <w:r>
              <w:rPr/>
              <w:t>সমর্থ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Suspicion:</w:t>
            </w:r>
            <w:r>
              <w:rPr/>
              <w:t>সন্দেহ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Swallow:</w:t>
            </w:r>
            <w:r>
              <w:rPr/>
              <w:t>গেলা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Sweat:</w:t>
            </w:r>
            <w:r>
              <w:rPr/>
              <w:t>ঘাম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Swell:</w:t>
            </w:r>
            <w:r>
              <w:rPr/>
              <w:t>চিতান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Swelling:</w:t>
            </w:r>
            <w:r>
              <w:rPr/>
              <w:t>ফোলা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Sybil:</w:t>
            </w:r>
            <w:r>
              <w:rPr/>
              <w:t>সিবিল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Symbiosis:</w:t>
            </w:r>
            <w:r>
              <w:rPr/>
              <w:t>অন্যোন্যজীবিত্ব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Symbiotic:</w:t>
            </w:r>
            <w:r>
              <w:rPr/>
              <w:t>মিথোজীবী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Synthesis:</w:t>
            </w:r>
            <w:r>
              <w:rPr/>
              <w:t>সংশ্লেষণ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Tabloid:</w:t>
            </w:r>
            <w:r>
              <w:rPr/>
              <w:t>তক্তি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Tabulating:</w:t>
            </w:r>
            <w:r>
              <w:rPr/>
              <w:t>সারণি</w:t>
            </w:r>
            <w:r>
              <w:rPr/>
              <w:t>-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Tardiness:</w:t>
            </w:r>
            <w:r>
              <w:rPr/>
              <w:t>বিলম্বন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Taxonomic:</w:t>
            </w:r>
            <w:r>
              <w:rPr/>
              <w:t>ট্যাকসোনমিক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Taxonomy:</w:t>
            </w:r>
            <w:r>
              <w:rPr/>
              <w:t>শ্রেণীবিন্যাস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Teak:</w:t>
            </w:r>
            <w:r>
              <w:rPr/>
              <w:t>সেগুন 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Tearful:</w:t>
            </w:r>
            <w:r>
              <w:rPr/>
              <w:t>অশ্রুপূর্ণ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Tedious:</w:t>
            </w:r>
            <w:r>
              <w:rPr/>
              <w:t>ক্লান্তিকর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Temperate:</w:t>
            </w:r>
            <w:r>
              <w:rPr/>
              <w:t>নাতিশীতোষ্ণ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Temporal:</w:t>
            </w:r>
            <w:r>
              <w:rPr/>
              <w:t>সময়গত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Tenure:</w:t>
            </w:r>
            <w:r>
              <w:rPr/>
              <w:t>ভোগদখল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Terrace:</w:t>
            </w:r>
            <w:r>
              <w:rPr/>
              <w:t>চত্বর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Terraced:</w:t>
            </w:r>
            <w:r>
              <w:rPr/>
              <w:t>পাকা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Thesauri:</w:t>
            </w:r>
            <w:r>
              <w:rPr/>
              <w:t>কোষাগার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Thespian:</w:t>
            </w:r>
            <w:r>
              <w:rPr/>
              <w:t>নাটকের অভিনেতা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Thirst:</w:t>
            </w:r>
            <w:r>
              <w:rPr/>
              <w:t>তৃষ্ণা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Thrilling:</w:t>
            </w:r>
            <w:r>
              <w:rPr/>
              <w:t>রোমাঁচকর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Thrive:</w:t>
            </w:r>
            <w:r>
              <w:rPr/>
              <w:t>উন্নতিলাভ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Thrives:</w:t>
            </w:r>
            <w:r>
              <w:rPr/>
              <w:t>ওঠা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Tidal:</w:t>
            </w:r>
            <w:r>
              <w:rPr/>
              <w:t>জোয়ার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Timber:</w:t>
            </w:r>
            <w:r>
              <w:rPr/>
              <w:t>কাঠ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Timbers:</w:t>
            </w:r>
            <w:r>
              <w:rPr/>
              <w:t>কাঠ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Timid:</w:t>
            </w:r>
            <w:r>
              <w:rPr/>
              <w:t>ভীতু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Tipple:</w:t>
            </w:r>
            <w:r>
              <w:rPr/>
              <w:t>সুরাপান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Tonsure:</w:t>
            </w:r>
            <w:r>
              <w:rPr/>
              <w:t>কেশকর্তন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Topographical:</w:t>
            </w:r>
            <w:r>
              <w:rPr/>
              <w:t>গ্রীষ্মমণ্ডলীয়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Torrential:</w:t>
            </w:r>
            <w:r>
              <w:rPr/>
              <w:t>মূষলধার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Traction:</w:t>
            </w:r>
            <w:r>
              <w:rPr/>
              <w:t>আকর্ষণ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Tracts:</w:t>
            </w:r>
            <w:r>
              <w:rPr/>
              <w:t>ট্র্যাক্ট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Tranquil:</w:t>
            </w:r>
            <w:r>
              <w:rPr/>
              <w:t>শান্ত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Transcripts:</w:t>
            </w:r>
            <w:r>
              <w:rPr/>
              <w:t>প্রতিলিখন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Treadmill:</w:t>
            </w:r>
            <w:r>
              <w:rPr/>
              <w:t>পাদচালিত কল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Treasure:</w:t>
            </w:r>
            <w:r>
              <w:rPr/>
              <w:t>ধন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Treasures:</w:t>
            </w:r>
            <w:r>
              <w:rPr/>
              <w:t>কোষাগার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Treasury:</w:t>
            </w:r>
            <w:r>
              <w:rPr/>
              <w:t>কোষাগার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Trepidation:</w:t>
            </w:r>
            <w:r>
              <w:rPr/>
              <w:t>কম্পন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Trivalency:</w:t>
            </w:r>
            <w:r>
              <w:rPr/>
              <w:t>বিসমাথের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Trivia:</w:t>
            </w:r>
            <w:r>
              <w:rPr/>
              <w:t>তুচ্ছ বস্তু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Trivial:</w:t>
            </w:r>
            <w:r>
              <w:rPr/>
              <w:t>নগণ্য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Troops:</w:t>
            </w:r>
            <w:r>
              <w:rPr/>
              <w:t>সেনা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Tropical:</w:t>
            </w:r>
            <w:r>
              <w:rPr/>
              <w:t>গ্রীষ্মপ্রধান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Truant:</w:t>
            </w:r>
            <w:r>
              <w:rPr/>
              <w:t>যে ব্যক্তি কর্মস্থল হইতে পালায়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Turbulence:</w:t>
            </w:r>
            <w:r>
              <w:rPr/>
              <w:t>অবাধ্যতা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Tureen:</w:t>
            </w:r>
            <w:r>
              <w:rPr/>
              <w:t>ঢাকনাত্তয়ালা বড় থালা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Turf:</w:t>
            </w:r>
            <w:r>
              <w:rPr/>
              <w:t>ঘোড়দৌড়ের মাঠ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Turnover:</w:t>
            </w:r>
            <w:r>
              <w:rPr/>
              <w:t>মুড়ি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Twigs:</w:t>
            </w:r>
            <w:r>
              <w:rPr/>
              <w:t>কাঠি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Twists:</w:t>
            </w:r>
            <w:r>
              <w:rPr/>
              <w:t>মুচড়ে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Ulterior:</w:t>
            </w:r>
            <w:r>
              <w:rPr/>
              <w:t>ভবিষ্য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Underlying:</w:t>
            </w:r>
            <w:r>
              <w:rPr/>
              <w:t>নিম্নাবস্থিত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Unfaltering:</w:t>
            </w:r>
            <w:r>
              <w:rPr/>
              <w:t>অবিচলিত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Unforeseen:</w:t>
            </w:r>
            <w:r>
              <w:rPr/>
              <w:t>অভাবিত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Unilateral:</w:t>
            </w:r>
            <w:r>
              <w:rPr/>
              <w:t>একতরফা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Unpolluted:</w:t>
            </w:r>
            <w:r>
              <w:rPr/>
              <w:t>অকলঙ্কিত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Unprecedented:</w:t>
            </w:r>
            <w:r>
              <w:rPr/>
              <w:t>অভূতপূর্ব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Unsolicited:</w:t>
            </w:r>
            <w:r>
              <w:rPr/>
              <w:t>অযাচিত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Untangle:</w:t>
            </w:r>
            <w:r>
              <w:rPr/>
              <w:t>জটিলতামুক্ত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Unwieldy:</w:t>
            </w:r>
            <w:r>
              <w:rPr/>
              <w:t>জবরজং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Unwind:</w:t>
            </w:r>
            <w:r>
              <w:rPr/>
              <w:t>পোক খোলা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Upmarket:</w:t>
            </w:r>
            <w:r>
              <w:rPr/>
              <w:t>অভিজাত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Urban:</w:t>
            </w:r>
            <w:r>
              <w:rPr/>
              <w:t>শহুরে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Urge:</w:t>
            </w:r>
            <w:r>
              <w:rPr/>
              <w:t>তাড়ন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Urges:</w:t>
            </w:r>
            <w:r>
              <w:rPr/>
              <w:t>কমিটি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Utility:</w:t>
            </w:r>
            <w:r>
              <w:rPr/>
              <w:t>উপযোগ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Vagabond:</w:t>
            </w:r>
            <w:r>
              <w:rPr/>
              <w:t>ভবঘুরে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Vagrant:</w:t>
            </w:r>
            <w:r>
              <w:rPr/>
              <w:t>ভবঘুরে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Valedictory:</w:t>
            </w:r>
            <w:r>
              <w:rPr/>
              <w:t>বিদায়কালিক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Valley:</w:t>
            </w:r>
            <w:r>
              <w:rPr/>
              <w:t>উপত্যকা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Valorous:</w:t>
            </w:r>
            <w:r>
              <w:rPr/>
              <w:t>বীর্যবান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Vanity:</w:t>
            </w:r>
            <w:r>
              <w:rPr/>
              <w:t>অসারত্ব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Vanquish:</w:t>
            </w:r>
            <w:r>
              <w:rPr/>
              <w:t>পটকান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Vantage:</w:t>
            </w:r>
            <w:r>
              <w:rPr/>
              <w:t>সুবিধাজনক অবস্থান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Vapid:</w:t>
            </w:r>
            <w:r>
              <w:rPr/>
              <w:t>স্বাদহীন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Variegated:</w:t>
            </w:r>
            <w:r>
              <w:rPr/>
              <w:t>নানাবর্ণ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Vast:</w:t>
            </w:r>
            <w:r>
              <w:rPr/>
              <w:t>সুবিশাল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Vaudeville:</w:t>
            </w:r>
            <w:r>
              <w:rPr/>
              <w:t>বিচিত্রানুষ্ঠান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Vendetta:</w:t>
            </w:r>
            <w:r>
              <w:rPr/>
              <w:t>গৃহবিবাদ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Veneer:</w:t>
            </w:r>
            <w:r>
              <w:rPr/>
              <w:t>পাতলা তক্তার আবরণ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Venerate:</w:t>
            </w:r>
            <w:r>
              <w:rPr/>
              <w:t>শ্রদ্ধা করা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Verbatim:</w:t>
            </w:r>
            <w:r>
              <w:rPr/>
              <w:t>আক্ষরিকভাবে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Vernacular:</w:t>
            </w:r>
            <w:r>
              <w:rPr/>
              <w:t>স্বদেশীয়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Vested:</w:t>
            </w:r>
            <w:r>
              <w:rPr/>
              <w:t>কায়েমী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Vestige:</w:t>
            </w:r>
            <w:r>
              <w:rPr/>
              <w:t>কণা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Vicarious:</w:t>
            </w:r>
            <w:r>
              <w:rPr/>
              <w:t>প্রতিনিধি কাজ করে এমন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Vignette:</w:t>
            </w:r>
            <w:r>
              <w:rPr/>
              <w:t>চিত্র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Vinci:</w:t>
            </w:r>
            <w:r>
              <w:rPr/>
              <w:t>ভিঞ্চি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Vineyard:</w:t>
            </w:r>
            <w:r>
              <w:rPr/>
              <w:t>দ্রাক্ষাক্ষেত্র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Vineyards:</w:t>
            </w:r>
            <w:r>
              <w:rPr/>
              <w:t>আংগুর ক্ষেত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Vintage:</w:t>
            </w:r>
            <w:r>
              <w:rPr/>
              <w:t>মদ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Vintner:</w:t>
            </w:r>
            <w:r>
              <w:rPr/>
              <w:t>শুঁড়ি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Virtue:</w:t>
            </w:r>
            <w:r>
              <w:rPr/>
              <w:t>পুণ্য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Virtuoso:</w:t>
            </w:r>
            <w:r>
              <w:rPr/>
              <w:t>শিল্পাদিকৌশলে দক্ষ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Visage:</w:t>
            </w:r>
            <w:r>
              <w:rPr/>
              <w:t>মুখ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Visceral:</w:t>
            </w:r>
            <w:r>
              <w:rPr/>
              <w:t>আন্তরয়ন্ত্রীয়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Vives:</w:t>
            </w:r>
            <w:r>
              <w:rPr/>
              <w:t>ভিভেস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Vivified:</w:t>
            </w:r>
            <w:r>
              <w:rPr/>
              <w:t>জীবনসঁচার করা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Vivisection:</w:t>
            </w:r>
            <w:r>
              <w:rPr/>
              <w:t>জীবচ্ছেদ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Vogue:</w:t>
            </w:r>
            <w:r>
              <w:rPr/>
              <w:t>চলন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Void:</w:t>
            </w:r>
            <w:r>
              <w:rPr/>
              <w:t>অকার্যকর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Volcanoes:</w:t>
            </w:r>
            <w:r>
              <w:rPr/>
              <w:t>আগ্নেয়গিরি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Voluminous:</w:t>
            </w:r>
            <w:r>
              <w:rPr/>
              <w:t>বৃহদায়তন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Voluntary:</w:t>
            </w:r>
            <w:r>
              <w:rPr/>
              <w:t>স্বেচ্ছাকৃত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Voodoo:</w:t>
            </w:r>
            <w:r>
              <w:rPr/>
              <w:t>দুর্ভাগ্যদায়ক ব্যক্তি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Voodooism:</w:t>
            </w:r>
            <w:r>
              <w:rPr/>
              <w:t>ডাকিনীতন্ত্র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Voracious:</w:t>
            </w:r>
            <w:r>
              <w:rPr/>
              <w:t>খাইয়ে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Vulture:</w:t>
            </w:r>
            <w:r>
              <w:rPr/>
              <w:t>শকুনি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Walker:</w:t>
            </w:r>
            <w:r>
              <w:rPr/>
              <w:t>ভ্রমণকারী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Wander:</w:t>
            </w:r>
            <w:r>
              <w:rPr/>
              <w:t>চরা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Wanton:</w:t>
            </w:r>
            <w:r>
              <w:rPr/>
              <w:t>অসচ্চরিত্র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Wary:</w:t>
            </w:r>
            <w:r>
              <w:rPr/>
              <w:t>সতর্ক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Waste:</w:t>
            </w:r>
            <w:r>
              <w:rPr/>
              <w:t>অপব্যয়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Welt:</w:t>
            </w:r>
            <w:r>
              <w:rPr/>
              <w:t>চাবকান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Wends:</w:t>
            </w:r>
            <w:r>
              <w:rPr/>
              <w:t>পথ চলা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Whatsoever:</w:t>
            </w:r>
            <w:r>
              <w:rPr/>
              <w:t>সবটা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Whereby:</w:t>
            </w:r>
            <w:r>
              <w:rPr/>
              <w:t>যদ্দ্বারা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Whir:</w:t>
            </w:r>
            <w:r>
              <w:rPr/>
              <w:t>বোঁ আত্তয়াজ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Whirl:</w:t>
            </w:r>
            <w:r>
              <w:rPr/>
              <w:t>আবর্ত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Whirlpool:</w:t>
            </w:r>
            <w:r>
              <w:rPr/>
              <w:t>ঘূর্ণাবর্ত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Whirlwind:</w:t>
            </w:r>
            <w:r>
              <w:rPr/>
              <w:t>ঘূর্ণিবায়ু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Widows:</w:t>
            </w:r>
            <w:r>
              <w:rPr/>
              <w:t>বিধবা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Wind:</w:t>
            </w:r>
            <w:r>
              <w:rPr/>
              <w:t>বায়ু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Windfall:</w:t>
            </w:r>
            <w:r>
              <w:rPr/>
              <w:t>দৈবধন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Wings:</w:t>
            </w:r>
            <w:r>
              <w:rPr/>
              <w:t>উইংস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Wisdom:</w:t>
            </w:r>
            <w:r>
              <w:rPr/>
              <w:t>জ্ঞান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Wizard:</w:t>
            </w:r>
            <w:r>
              <w:rPr/>
              <w:t>জাদুকর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Woe:</w:t>
            </w:r>
            <w:r>
              <w:rPr/>
              <w:t>দুর্ভাগ্য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Writhe:</w:t>
            </w:r>
            <w:r>
              <w:rPr/>
              <w:t>পাক দেত্তয়া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Yell:</w:t>
            </w:r>
            <w:r>
              <w:rPr/>
              <w:t>চিত্কার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18</Pages>
  <Words>1251</Words>
  <Characters>13025</Characters>
  <CharactersWithSpaces>13275</CharactersWithSpaces>
  <Paragraphs>1001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2018-03-27T21:37:29Z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